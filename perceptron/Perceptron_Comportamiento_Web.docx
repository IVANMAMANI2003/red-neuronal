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24EB" w14:textId="77777777" w:rsidR="00596349" w:rsidRPr="00C441FA" w:rsidRDefault="00C441FA">
      <w:pPr>
        <w:pStyle w:val="Ttulo"/>
        <w:rPr>
          <w:rFonts w:ascii="Times New Roman" w:hAnsi="Times New Roman" w:cs="Times New Roman"/>
          <w:color w:val="auto"/>
          <w:lang w:val="es-MX"/>
        </w:rPr>
      </w:pPr>
      <w:r w:rsidRPr="00C441FA">
        <w:rPr>
          <w:rFonts w:ascii="Times New Roman" w:hAnsi="Times New Roman" w:cs="Times New Roman"/>
          <w:color w:val="auto"/>
          <w:lang w:val="es-MX"/>
        </w:rPr>
        <w:t>Documentación: Perceptrón aplicado a comportamiento en páginas web</w:t>
      </w:r>
    </w:p>
    <w:p w14:paraId="5E153E16" w14:textId="77777777" w:rsidR="00596349" w:rsidRPr="00C441FA" w:rsidRDefault="00C441FA">
      <w:pPr>
        <w:pStyle w:val="Ttulo1"/>
        <w:rPr>
          <w:rFonts w:ascii="Times New Roman" w:hAnsi="Times New Roman" w:cs="Times New Roman"/>
          <w:color w:val="auto"/>
          <w:lang w:val="es-MX"/>
        </w:rPr>
      </w:pPr>
      <w:r w:rsidRPr="00C441FA">
        <w:rPr>
          <w:rFonts w:ascii="Times New Roman" w:hAnsi="Times New Roman" w:cs="Times New Roman"/>
          <w:color w:val="auto"/>
          <w:lang w:val="es-MX"/>
        </w:rPr>
        <w:t>1. Introducción</w:t>
      </w:r>
    </w:p>
    <w:p w14:paraId="6FFBAF5A" w14:textId="2D0B5122" w:rsidR="00596349" w:rsidRPr="00C441FA" w:rsidRDefault="00C441FA">
      <w:pPr>
        <w:rPr>
          <w:rFonts w:ascii="Times New Roman" w:hAnsi="Times New Roman" w:cs="Times New Roman"/>
          <w:lang w:val="es-MX"/>
        </w:rPr>
      </w:pPr>
      <w:r w:rsidRPr="00C441FA">
        <w:rPr>
          <w:rFonts w:ascii="Times New Roman" w:hAnsi="Times New Roman" w:cs="Times New Roman"/>
          <w:lang w:val="es-MX"/>
        </w:rPr>
        <w:t>Se</w:t>
      </w:r>
      <w:r w:rsidRPr="00C441FA">
        <w:rPr>
          <w:rFonts w:ascii="Times New Roman" w:hAnsi="Times New Roman" w:cs="Times New Roman"/>
          <w:lang w:val="es-MX"/>
        </w:rPr>
        <w:t xml:space="preserve"> implementa un ejemplo de</w:t>
      </w:r>
      <w:r w:rsidRPr="00C441FA">
        <w:rPr>
          <w:rFonts w:ascii="Times New Roman" w:hAnsi="Times New Roman" w:cs="Times New Roman"/>
          <w:lang w:val="es-MX"/>
        </w:rPr>
        <w:t xml:space="preserve"> un modelo de red neuronal simple conocido como Perceptrón, aplicado a un caso relacionado con Ingeniería de Sistemas: predecir si un </w:t>
      </w:r>
      <w:r w:rsidRPr="00C441FA">
        <w:rPr>
          <w:rFonts w:ascii="Times New Roman" w:hAnsi="Times New Roman" w:cs="Times New Roman"/>
          <w:lang w:val="es-MX"/>
        </w:rPr>
        <w:t>usuario abandona una página web basándose en su comportamiento (tiempo de navegación, interacción y desplazamiento).</w:t>
      </w:r>
    </w:p>
    <w:p w14:paraId="2582F5F9" w14:textId="77777777" w:rsidR="00596349" w:rsidRPr="00C441FA" w:rsidRDefault="00C441FA">
      <w:pPr>
        <w:pStyle w:val="Ttulo1"/>
        <w:rPr>
          <w:rFonts w:ascii="Times New Roman" w:hAnsi="Times New Roman" w:cs="Times New Roman"/>
          <w:color w:val="auto"/>
          <w:lang w:val="es-MX"/>
        </w:rPr>
      </w:pPr>
      <w:r w:rsidRPr="00C441FA">
        <w:rPr>
          <w:rFonts w:ascii="Times New Roman" w:hAnsi="Times New Roman" w:cs="Times New Roman"/>
          <w:color w:val="auto"/>
          <w:lang w:val="es-MX"/>
        </w:rPr>
        <w:t>2. Objetivo</w:t>
      </w:r>
    </w:p>
    <w:p w14:paraId="2C23290D" w14:textId="77777777" w:rsidR="00596349" w:rsidRPr="00C441FA" w:rsidRDefault="00C441FA">
      <w:pPr>
        <w:rPr>
          <w:rFonts w:ascii="Times New Roman" w:hAnsi="Times New Roman" w:cs="Times New Roman"/>
          <w:lang w:val="es-MX"/>
        </w:rPr>
      </w:pPr>
      <w:r w:rsidRPr="00C441FA">
        <w:rPr>
          <w:rFonts w:ascii="Times New Roman" w:hAnsi="Times New Roman" w:cs="Times New Roman"/>
          <w:lang w:val="es-MX"/>
        </w:rPr>
        <w:t>Diseñar e implementar un modelo Perceptrón que sea capaz de clasificar a los usuarios entre aquellos que permanecen en la págin</w:t>
      </w:r>
      <w:r w:rsidRPr="00C441FA">
        <w:rPr>
          <w:rFonts w:ascii="Times New Roman" w:hAnsi="Times New Roman" w:cs="Times New Roman"/>
          <w:lang w:val="es-MX"/>
        </w:rPr>
        <w:t>a web y aquellos que la abandonan, utilizando un conjunto de datos simulados.</w:t>
      </w:r>
    </w:p>
    <w:p w14:paraId="5BEA9829" w14:textId="77777777" w:rsidR="00596349" w:rsidRPr="00C441FA" w:rsidRDefault="00C441FA">
      <w:pPr>
        <w:pStyle w:val="Ttulo1"/>
        <w:rPr>
          <w:rFonts w:ascii="Times New Roman" w:hAnsi="Times New Roman" w:cs="Times New Roman"/>
          <w:color w:val="auto"/>
          <w:lang w:val="es-MX"/>
        </w:rPr>
      </w:pPr>
      <w:r w:rsidRPr="00C441FA">
        <w:rPr>
          <w:rFonts w:ascii="Times New Roman" w:hAnsi="Times New Roman" w:cs="Times New Roman"/>
          <w:color w:val="auto"/>
          <w:lang w:val="es-MX"/>
        </w:rPr>
        <w:t>3. Variables del modelo</w:t>
      </w:r>
    </w:p>
    <w:p w14:paraId="51DC3ED3" w14:textId="77777777" w:rsidR="00596349" w:rsidRPr="00C441FA" w:rsidRDefault="00C441FA">
      <w:pPr>
        <w:rPr>
          <w:rFonts w:ascii="Times New Roman" w:hAnsi="Times New Roman" w:cs="Times New Roman"/>
          <w:lang w:val="es-MX"/>
        </w:rPr>
      </w:pPr>
      <w:r w:rsidRPr="00C441FA">
        <w:rPr>
          <w:rFonts w:ascii="Times New Roman" w:hAnsi="Times New Roman" w:cs="Times New Roman"/>
          <w:lang w:val="es-MX"/>
        </w:rPr>
        <w:t>- Tiempo en página (segundos)</w:t>
      </w:r>
      <w:r w:rsidRPr="00C441FA">
        <w:rPr>
          <w:rFonts w:ascii="Times New Roman" w:hAnsi="Times New Roman" w:cs="Times New Roman"/>
          <w:lang w:val="es-MX"/>
        </w:rPr>
        <w:br/>
        <w:t xml:space="preserve">- </w:t>
      </w:r>
      <w:proofErr w:type="spellStart"/>
      <w:r w:rsidRPr="00C441FA">
        <w:rPr>
          <w:rFonts w:ascii="Times New Roman" w:hAnsi="Times New Roman" w:cs="Times New Roman"/>
          <w:lang w:val="es-MX"/>
        </w:rPr>
        <w:t>Scroll</w:t>
      </w:r>
      <w:proofErr w:type="spellEnd"/>
      <w:r w:rsidRPr="00C441FA">
        <w:rPr>
          <w:rFonts w:ascii="Times New Roman" w:hAnsi="Times New Roman" w:cs="Times New Roman"/>
          <w:lang w:val="es-MX"/>
        </w:rPr>
        <w:t xml:space="preserve"> al 80% o más (1: sí, 0: no)</w:t>
      </w:r>
      <w:r w:rsidRPr="00C441FA">
        <w:rPr>
          <w:rFonts w:ascii="Times New Roman" w:hAnsi="Times New Roman" w:cs="Times New Roman"/>
          <w:lang w:val="es-MX"/>
        </w:rPr>
        <w:br/>
        <w:t>- Clic en algún botón (1: sí, 0: no)</w:t>
      </w:r>
      <w:r w:rsidRPr="00C441FA">
        <w:rPr>
          <w:rFonts w:ascii="Times New Roman" w:hAnsi="Times New Roman" w:cs="Times New Roman"/>
          <w:lang w:val="es-MX"/>
        </w:rPr>
        <w:br/>
      </w:r>
      <w:r w:rsidRPr="00C441FA">
        <w:rPr>
          <w:rFonts w:ascii="Times New Roman" w:hAnsi="Times New Roman" w:cs="Times New Roman"/>
          <w:lang w:val="es-MX"/>
        </w:rPr>
        <w:br/>
        <w:t>Salida esperada:</w:t>
      </w:r>
      <w:r w:rsidRPr="00C441FA">
        <w:rPr>
          <w:rFonts w:ascii="Times New Roman" w:hAnsi="Times New Roman" w:cs="Times New Roman"/>
          <w:lang w:val="es-MX"/>
        </w:rPr>
        <w:br/>
        <w:t>- 1: Usuario se quedó</w:t>
      </w:r>
      <w:r w:rsidRPr="00C441FA">
        <w:rPr>
          <w:rFonts w:ascii="Times New Roman" w:hAnsi="Times New Roman" w:cs="Times New Roman"/>
          <w:lang w:val="es-MX"/>
        </w:rPr>
        <w:br/>
        <w:t>- 0: Usuar</w:t>
      </w:r>
      <w:r w:rsidRPr="00C441FA">
        <w:rPr>
          <w:rFonts w:ascii="Times New Roman" w:hAnsi="Times New Roman" w:cs="Times New Roman"/>
          <w:lang w:val="es-MX"/>
        </w:rPr>
        <w:t>io abandonó</w:t>
      </w:r>
    </w:p>
    <w:p w14:paraId="09630E01" w14:textId="77777777" w:rsidR="00596349" w:rsidRPr="00C441FA" w:rsidRDefault="00C441FA">
      <w:pPr>
        <w:pStyle w:val="Ttulo1"/>
        <w:rPr>
          <w:rFonts w:ascii="Times New Roman" w:hAnsi="Times New Roman" w:cs="Times New Roman"/>
          <w:color w:val="auto"/>
        </w:rPr>
      </w:pPr>
      <w:r w:rsidRPr="00C441FA">
        <w:rPr>
          <w:rFonts w:ascii="Times New Roman" w:hAnsi="Times New Roman" w:cs="Times New Roman"/>
          <w:color w:val="auto"/>
        </w:rPr>
        <w:t>4. Código Fuente</w:t>
      </w:r>
    </w:p>
    <w:p w14:paraId="5304F76D" w14:textId="77777777" w:rsidR="00C441FA" w:rsidRPr="00C441FA" w:rsidRDefault="00C441FA">
      <w:pPr>
        <w:rPr>
          <w:rFonts w:ascii="Times New Roman" w:hAnsi="Times New Roman" w:cs="Times New Roman"/>
        </w:rPr>
      </w:pPr>
      <w:r w:rsidRPr="00C441FA">
        <w:rPr>
          <w:rFonts w:ascii="Times New Roman" w:hAnsi="Times New Roman" w:cs="Times New Roman"/>
        </w:rPr>
        <w:br/>
      </w:r>
    </w:p>
    <w:tbl>
      <w:tblPr>
        <w:tblStyle w:val="Tablaconcuadrcula"/>
        <w:tblW w:w="0" w:type="auto"/>
        <w:tblLook w:val="04A0" w:firstRow="1" w:lastRow="0" w:firstColumn="1" w:lastColumn="0" w:noHBand="0" w:noVBand="1"/>
      </w:tblPr>
      <w:tblGrid>
        <w:gridCol w:w="8630"/>
      </w:tblGrid>
      <w:tr w:rsidR="00C441FA" w:rsidRPr="00C441FA" w14:paraId="023BD23F" w14:textId="77777777" w:rsidTr="00C441FA">
        <w:tc>
          <w:tcPr>
            <w:tcW w:w="8780" w:type="dxa"/>
          </w:tcPr>
          <w:p w14:paraId="3F8E9132"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C586C0"/>
                <w:sz w:val="21"/>
                <w:szCs w:val="21"/>
                <w:lang w:val="en-GB" w:eastAsia="es-MX"/>
              </w:rPr>
              <w:t>import</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FFFFFF"/>
                <w:sz w:val="21"/>
                <w:szCs w:val="21"/>
                <w:lang w:val="en-GB" w:eastAsia="es-MX"/>
              </w:rPr>
              <w:t>numpy</w:t>
            </w:r>
            <w:proofErr w:type="spell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as</w:t>
            </w:r>
            <w:r w:rsidRPr="00C441FA">
              <w:rPr>
                <w:rFonts w:ascii="Times New Roman" w:eastAsia="Times New Roman" w:hAnsi="Times New Roman" w:cs="Times New Roman"/>
                <w:color w:val="FFFFFF"/>
                <w:sz w:val="21"/>
                <w:szCs w:val="21"/>
                <w:lang w:val="en-GB" w:eastAsia="es-MX"/>
              </w:rPr>
              <w:t xml:space="preserve"> np</w:t>
            </w:r>
          </w:p>
          <w:p w14:paraId="5B64FC9C" w14:textId="77777777" w:rsidR="00C441FA" w:rsidRPr="00C441FA" w:rsidRDefault="00C441FA" w:rsidP="00C441FA">
            <w:pPr>
              <w:shd w:val="clear" w:color="auto" w:fill="000000"/>
              <w:spacing w:after="240" w:line="285" w:lineRule="atLeast"/>
              <w:rPr>
                <w:rFonts w:ascii="Times New Roman" w:eastAsia="Times New Roman" w:hAnsi="Times New Roman" w:cs="Times New Roman"/>
                <w:color w:val="FFFFFF"/>
                <w:sz w:val="21"/>
                <w:szCs w:val="21"/>
                <w:lang w:val="en-GB" w:eastAsia="es-MX"/>
              </w:rPr>
            </w:pPr>
          </w:p>
          <w:p w14:paraId="4C3BD785"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569CD6"/>
                <w:sz w:val="21"/>
                <w:szCs w:val="21"/>
                <w:lang w:val="en-GB" w:eastAsia="es-MX"/>
              </w:rPr>
              <w:t>def</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DCDCAA"/>
                <w:sz w:val="21"/>
                <w:szCs w:val="21"/>
                <w:lang w:val="en-GB" w:eastAsia="es-MX"/>
              </w:rPr>
              <w:t>step_function</w:t>
            </w:r>
            <w:proofErr w:type="spellEnd"/>
            <w:r w:rsidRPr="00C441FA">
              <w:rPr>
                <w:rFonts w:ascii="Times New Roman" w:eastAsia="Times New Roman" w:hAnsi="Times New Roman" w:cs="Times New Roman"/>
                <w:color w:val="FFFFFF"/>
                <w:sz w:val="21"/>
                <w:szCs w:val="21"/>
                <w:lang w:val="en-GB" w:eastAsia="es-MX"/>
              </w:rPr>
              <w:t>(</w:t>
            </w:r>
            <w:r w:rsidRPr="00C441FA">
              <w:rPr>
                <w:rFonts w:ascii="Times New Roman" w:eastAsia="Times New Roman" w:hAnsi="Times New Roman" w:cs="Times New Roman"/>
                <w:color w:val="9CDCFE"/>
                <w:sz w:val="21"/>
                <w:szCs w:val="21"/>
                <w:lang w:val="en-GB" w:eastAsia="es-MX"/>
              </w:rPr>
              <w:t>z</w:t>
            </w:r>
            <w:r w:rsidRPr="00C441FA">
              <w:rPr>
                <w:rFonts w:ascii="Times New Roman" w:eastAsia="Times New Roman" w:hAnsi="Times New Roman" w:cs="Times New Roman"/>
                <w:color w:val="FFFFFF"/>
                <w:sz w:val="21"/>
                <w:szCs w:val="21"/>
                <w:lang w:val="en-GB" w:eastAsia="es-MX"/>
              </w:rPr>
              <w:t>):</w:t>
            </w:r>
          </w:p>
          <w:p w14:paraId="2EC7E3E8"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return</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B5CEA8"/>
                <w:sz w:val="21"/>
                <w:szCs w:val="21"/>
                <w:lang w:val="en-GB" w:eastAsia="es-MX"/>
              </w:rPr>
              <w:t>1</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if</w:t>
            </w:r>
            <w:r w:rsidRPr="00C441FA">
              <w:rPr>
                <w:rFonts w:ascii="Times New Roman" w:eastAsia="Times New Roman" w:hAnsi="Times New Roman" w:cs="Times New Roman"/>
                <w:color w:val="FFFFFF"/>
                <w:sz w:val="21"/>
                <w:szCs w:val="21"/>
                <w:lang w:val="en-GB" w:eastAsia="es-MX"/>
              </w:rPr>
              <w:t xml:space="preserve"> z </w:t>
            </w:r>
            <w:r w:rsidRPr="00C441FA">
              <w:rPr>
                <w:rFonts w:ascii="Times New Roman" w:eastAsia="Times New Roman" w:hAnsi="Times New Roman" w:cs="Times New Roman"/>
                <w:color w:val="D4D4D4"/>
                <w:sz w:val="21"/>
                <w:szCs w:val="21"/>
                <w:lang w:val="en-GB" w:eastAsia="es-MX"/>
              </w:rPr>
              <w:t>&gt;=</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B5CEA8"/>
                <w:sz w:val="21"/>
                <w:szCs w:val="21"/>
                <w:lang w:val="en-GB" w:eastAsia="es-MX"/>
              </w:rPr>
              <w:t>0</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else</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B5CEA8"/>
                <w:sz w:val="21"/>
                <w:szCs w:val="21"/>
                <w:lang w:val="en-GB" w:eastAsia="es-MX"/>
              </w:rPr>
              <w:t>0</w:t>
            </w:r>
          </w:p>
          <w:p w14:paraId="457F05E9"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
          <w:p w14:paraId="35129230"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569CD6"/>
                <w:sz w:val="21"/>
                <w:szCs w:val="21"/>
                <w:lang w:val="en-GB" w:eastAsia="es-MX"/>
              </w:rPr>
              <w:t>class</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4EC9B0"/>
                <w:sz w:val="21"/>
                <w:szCs w:val="21"/>
                <w:lang w:val="en-GB" w:eastAsia="es-MX"/>
              </w:rPr>
              <w:t>Perceptron</w:t>
            </w:r>
            <w:r w:rsidRPr="00C441FA">
              <w:rPr>
                <w:rFonts w:ascii="Times New Roman" w:eastAsia="Times New Roman" w:hAnsi="Times New Roman" w:cs="Times New Roman"/>
                <w:color w:val="FFFFFF"/>
                <w:sz w:val="21"/>
                <w:szCs w:val="21"/>
                <w:lang w:val="en-GB" w:eastAsia="es-MX"/>
              </w:rPr>
              <w:t>:</w:t>
            </w:r>
          </w:p>
          <w:p w14:paraId="247F0D69"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569CD6"/>
                <w:sz w:val="21"/>
                <w:szCs w:val="21"/>
                <w:lang w:val="en-GB" w:eastAsia="es-MX"/>
              </w:rPr>
              <w:t>def</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CDCAA"/>
                <w:sz w:val="21"/>
                <w:szCs w:val="21"/>
                <w:lang w:val="en-GB" w:eastAsia="es-MX"/>
              </w:rPr>
              <w:t>__</w:t>
            </w:r>
            <w:proofErr w:type="spellStart"/>
            <w:r w:rsidRPr="00C441FA">
              <w:rPr>
                <w:rFonts w:ascii="Times New Roman" w:eastAsia="Times New Roman" w:hAnsi="Times New Roman" w:cs="Times New Roman"/>
                <w:color w:val="DCDCAA"/>
                <w:sz w:val="21"/>
                <w:szCs w:val="21"/>
                <w:lang w:val="en-GB" w:eastAsia="es-MX"/>
              </w:rPr>
              <w:t>init</w:t>
            </w:r>
            <w:proofErr w:type="spellEnd"/>
            <w:r w:rsidRPr="00C441FA">
              <w:rPr>
                <w:rFonts w:ascii="Times New Roman" w:eastAsia="Times New Roman" w:hAnsi="Times New Roman" w:cs="Times New Roman"/>
                <w:color w:val="DCDCAA"/>
                <w:sz w:val="21"/>
                <w:szCs w:val="21"/>
                <w:lang w:val="en-GB" w:eastAsia="es-MX"/>
              </w:rPr>
              <w:t>_</w:t>
            </w:r>
            <w:proofErr w:type="gramStart"/>
            <w:r w:rsidRPr="00C441FA">
              <w:rPr>
                <w:rFonts w:ascii="Times New Roman" w:eastAsia="Times New Roman" w:hAnsi="Times New Roman" w:cs="Times New Roman"/>
                <w:color w:val="DCDCAA"/>
                <w:sz w:val="21"/>
                <w:szCs w:val="21"/>
                <w:lang w:val="en-GB" w:eastAsia="es-MX"/>
              </w:rPr>
              <w:t>_</w:t>
            </w:r>
            <w:r w:rsidRPr="00C441FA">
              <w:rPr>
                <w:rFonts w:ascii="Times New Roman" w:eastAsia="Times New Roman" w:hAnsi="Times New Roman" w:cs="Times New Roman"/>
                <w:color w:val="FFFFFF"/>
                <w:sz w:val="21"/>
                <w:szCs w:val="21"/>
                <w:lang w:val="en-GB" w:eastAsia="es-MX"/>
              </w:rPr>
              <w:t>(</w:t>
            </w:r>
            <w:proofErr w:type="gramEnd"/>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9CDCFE"/>
                <w:sz w:val="21"/>
                <w:szCs w:val="21"/>
                <w:lang w:val="en-GB" w:eastAsia="es-MX"/>
              </w:rPr>
              <w:t>input_size</w:t>
            </w:r>
            <w:proofErr w:type="spellEnd"/>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9CDCFE"/>
                <w:sz w:val="21"/>
                <w:szCs w:val="21"/>
                <w:lang w:val="en-GB" w:eastAsia="es-MX"/>
              </w:rPr>
              <w:t>learning_rate</w:t>
            </w:r>
            <w:proofErr w:type="spellEnd"/>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B5CEA8"/>
                <w:sz w:val="21"/>
                <w:szCs w:val="21"/>
                <w:lang w:val="en-GB" w:eastAsia="es-MX"/>
              </w:rPr>
              <w:t>0.01</w:t>
            </w:r>
            <w:r w:rsidRPr="00C441FA">
              <w:rPr>
                <w:rFonts w:ascii="Times New Roman" w:eastAsia="Times New Roman" w:hAnsi="Times New Roman" w:cs="Times New Roman"/>
                <w:color w:val="FFFFFF"/>
                <w:sz w:val="21"/>
                <w:szCs w:val="21"/>
                <w:lang w:val="en-GB" w:eastAsia="es-MX"/>
              </w:rPr>
              <w:t>):</w:t>
            </w:r>
          </w:p>
          <w:p w14:paraId="3932440B"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.weights</w:t>
            </w:r>
            <w:proofErr w:type="spellEnd"/>
            <w:proofErr w:type="gram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FFFFFF"/>
                <w:sz w:val="21"/>
                <w:szCs w:val="21"/>
                <w:lang w:val="en-GB" w:eastAsia="es-MX"/>
              </w:rPr>
              <w:t>np.zeros</w:t>
            </w:r>
            <w:proofErr w:type="spellEnd"/>
            <w:r w:rsidRPr="00C441FA">
              <w:rPr>
                <w:rFonts w:ascii="Times New Roman" w:eastAsia="Times New Roman" w:hAnsi="Times New Roman" w:cs="Times New Roman"/>
                <w:color w:val="FFFFFF"/>
                <w:sz w:val="21"/>
                <w:szCs w:val="21"/>
                <w:lang w:val="en-GB" w:eastAsia="es-MX"/>
              </w:rPr>
              <w:t>(</w:t>
            </w:r>
            <w:proofErr w:type="spellStart"/>
            <w:r w:rsidRPr="00C441FA">
              <w:rPr>
                <w:rFonts w:ascii="Times New Roman" w:eastAsia="Times New Roman" w:hAnsi="Times New Roman" w:cs="Times New Roman"/>
                <w:color w:val="FFFFFF"/>
                <w:sz w:val="21"/>
                <w:szCs w:val="21"/>
                <w:lang w:val="en-GB" w:eastAsia="es-MX"/>
              </w:rPr>
              <w:t>input_size</w:t>
            </w:r>
            <w:proofErr w:type="spell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B5CEA8"/>
                <w:sz w:val="21"/>
                <w:szCs w:val="21"/>
                <w:lang w:val="en-GB" w:eastAsia="es-MX"/>
              </w:rPr>
              <w:t>1</w:t>
            </w:r>
            <w:r w:rsidRPr="00C441FA">
              <w:rPr>
                <w:rFonts w:ascii="Times New Roman" w:eastAsia="Times New Roman" w:hAnsi="Times New Roman" w:cs="Times New Roman"/>
                <w:color w:val="FFFFFF"/>
                <w:sz w:val="21"/>
                <w:szCs w:val="21"/>
                <w:lang w:val="en-GB" w:eastAsia="es-MX"/>
              </w:rPr>
              <w:t>)</w:t>
            </w:r>
          </w:p>
          <w:p w14:paraId="58693E19"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.learning</w:t>
            </w:r>
            <w:proofErr w:type="gramEnd"/>
            <w:r w:rsidRPr="00C441FA">
              <w:rPr>
                <w:rFonts w:ascii="Times New Roman" w:eastAsia="Times New Roman" w:hAnsi="Times New Roman" w:cs="Times New Roman"/>
                <w:color w:val="FFFFFF"/>
                <w:sz w:val="21"/>
                <w:szCs w:val="21"/>
                <w:lang w:val="en-GB" w:eastAsia="es-MX"/>
              </w:rPr>
              <w:t>_rate</w:t>
            </w:r>
            <w:proofErr w:type="spell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FFFFFF"/>
                <w:sz w:val="21"/>
                <w:szCs w:val="21"/>
                <w:lang w:val="en-GB" w:eastAsia="es-MX"/>
              </w:rPr>
              <w:t>learning_rate</w:t>
            </w:r>
            <w:proofErr w:type="spellEnd"/>
          </w:p>
          <w:p w14:paraId="588038B2"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
          <w:p w14:paraId="4A0BE8EB"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569CD6"/>
                <w:sz w:val="21"/>
                <w:szCs w:val="21"/>
                <w:lang w:val="en-GB" w:eastAsia="es-MX"/>
              </w:rPr>
              <w:t>def</w:t>
            </w:r>
            <w:r w:rsidRPr="00C441FA">
              <w:rPr>
                <w:rFonts w:ascii="Times New Roman" w:eastAsia="Times New Roman" w:hAnsi="Times New Roman" w:cs="Times New Roman"/>
                <w:color w:val="FFFFFF"/>
                <w:sz w:val="21"/>
                <w:szCs w:val="21"/>
                <w:lang w:val="en-GB" w:eastAsia="es-MX"/>
              </w:rPr>
              <w:t xml:space="preserve"> </w:t>
            </w:r>
            <w:proofErr w:type="gramStart"/>
            <w:r w:rsidRPr="00C441FA">
              <w:rPr>
                <w:rFonts w:ascii="Times New Roman" w:eastAsia="Times New Roman" w:hAnsi="Times New Roman" w:cs="Times New Roman"/>
                <w:color w:val="DCDCAA"/>
                <w:sz w:val="21"/>
                <w:szCs w:val="21"/>
                <w:lang w:val="en-GB" w:eastAsia="es-MX"/>
              </w:rPr>
              <w:t>predict</w:t>
            </w:r>
            <w:r w:rsidRPr="00C441FA">
              <w:rPr>
                <w:rFonts w:ascii="Times New Roman" w:eastAsia="Times New Roman" w:hAnsi="Times New Roman" w:cs="Times New Roman"/>
                <w:color w:val="FFFFFF"/>
                <w:sz w:val="21"/>
                <w:szCs w:val="21"/>
                <w:lang w:val="en-GB" w:eastAsia="es-MX"/>
              </w:rPr>
              <w:t>(</w:t>
            </w:r>
            <w:proofErr w:type="gramEnd"/>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9CDCFE"/>
                <w:sz w:val="21"/>
                <w:szCs w:val="21"/>
                <w:lang w:val="en-GB" w:eastAsia="es-MX"/>
              </w:rPr>
              <w:t>x</w:t>
            </w:r>
            <w:r w:rsidRPr="00C441FA">
              <w:rPr>
                <w:rFonts w:ascii="Times New Roman" w:eastAsia="Times New Roman" w:hAnsi="Times New Roman" w:cs="Times New Roman"/>
                <w:color w:val="FFFFFF"/>
                <w:sz w:val="21"/>
                <w:szCs w:val="21"/>
                <w:lang w:val="en-GB" w:eastAsia="es-MX"/>
              </w:rPr>
              <w:t>):</w:t>
            </w:r>
          </w:p>
          <w:p w14:paraId="45F35A8F"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lastRenderedPageBreak/>
              <w:t xml:space="preserve">        z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gramStart"/>
            <w:r w:rsidRPr="00C441FA">
              <w:rPr>
                <w:rFonts w:ascii="Times New Roman" w:eastAsia="Times New Roman" w:hAnsi="Times New Roman" w:cs="Times New Roman"/>
                <w:color w:val="FFFFFF"/>
                <w:sz w:val="21"/>
                <w:szCs w:val="21"/>
                <w:lang w:val="en-GB" w:eastAsia="es-MX"/>
              </w:rPr>
              <w:t>np.dot(</w:t>
            </w:r>
            <w:proofErr w:type="gramEnd"/>
            <w:r w:rsidRPr="00C441FA">
              <w:rPr>
                <w:rFonts w:ascii="Times New Roman" w:eastAsia="Times New Roman" w:hAnsi="Times New Roman" w:cs="Times New Roman"/>
                <w:color w:val="FFFFFF"/>
                <w:sz w:val="21"/>
                <w:szCs w:val="21"/>
                <w:lang w:val="en-GB" w:eastAsia="es-MX"/>
              </w:rPr>
              <w:t xml:space="preserve">x, </w:t>
            </w:r>
            <w:proofErr w:type="spell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.weights</w:t>
            </w:r>
            <w:proofErr w:type="spellEnd"/>
            <w:r w:rsidRPr="00C441FA">
              <w:rPr>
                <w:rFonts w:ascii="Times New Roman" w:eastAsia="Times New Roman" w:hAnsi="Times New Roman" w:cs="Times New Roman"/>
                <w:color w:val="FFFFFF"/>
                <w:sz w:val="21"/>
                <w:szCs w:val="21"/>
                <w:lang w:val="en-GB" w:eastAsia="es-MX"/>
              </w:rPr>
              <w:t>[</w:t>
            </w:r>
            <w:r w:rsidRPr="00C441FA">
              <w:rPr>
                <w:rFonts w:ascii="Times New Roman" w:eastAsia="Times New Roman" w:hAnsi="Times New Roman" w:cs="Times New Roman"/>
                <w:color w:val="B5CEA8"/>
                <w:sz w:val="21"/>
                <w:szCs w:val="21"/>
                <w:lang w:val="en-GB" w:eastAsia="es-MX"/>
              </w:rPr>
              <w:t>1</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.weights</w:t>
            </w:r>
            <w:proofErr w:type="spellEnd"/>
            <w:r w:rsidRPr="00C441FA">
              <w:rPr>
                <w:rFonts w:ascii="Times New Roman" w:eastAsia="Times New Roman" w:hAnsi="Times New Roman" w:cs="Times New Roman"/>
                <w:color w:val="FFFFFF"/>
                <w:sz w:val="21"/>
                <w:szCs w:val="21"/>
                <w:lang w:val="en-GB" w:eastAsia="es-MX"/>
              </w:rPr>
              <w:t>[</w:t>
            </w:r>
            <w:r w:rsidRPr="00C441FA">
              <w:rPr>
                <w:rFonts w:ascii="Times New Roman" w:eastAsia="Times New Roman" w:hAnsi="Times New Roman" w:cs="Times New Roman"/>
                <w:color w:val="B5CEA8"/>
                <w:sz w:val="21"/>
                <w:szCs w:val="21"/>
                <w:lang w:val="en-GB" w:eastAsia="es-MX"/>
              </w:rPr>
              <w:t>0</w:t>
            </w:r>
            <w:r w:rsidRPr="00C441FA">
              <w:rPr>
                <w:rFonts w:ascii="Times New Roman" w:eastAsia="Times New Roman" w:hAnsi="Times New Roman" w:cs="Times New Roman"/>
                <w:color w:val="FFFFFF"/>
                <w:sz w:val="21"/>
                <w:szCs w:val="21"/>
                <w:lang w:val="en-GB" w:eastAsia="es-MX"/>
              </w:rPr>
              <w:t>]</w:t>
            </w:r>
          </w:p>
          <w:p w14:paraId="23E5FBF7"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return</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FFFFFF"/>
                <w:sz w:val="21"/>
                <w:szCs w:val="21"/>
                <w:lang w:val="en-GB" w:eastAsia="es-MX"/>
              </w:rPr>
              <w:t>step_function</w:t>
            </w:r>
            <w:proofErr w:type="spellEnd"/>
            <w:r w:rsidRPr="00C441FA">
              <w:rPr>
                <w:rFonts w:ascii="Times New Roman" w:eastAsia="Times New Roman" w:hAnsi="Times New Roman" w:cs="Times New Roman"/>
                <w:color w:val="FFFFFF"/>
                <w:sz w:val="21"/>
                <w:szCs w:val="21"/>
                <w:lang w:val="en-GB" w:eastAsia="es-MX"/>
              </w:rPr>
              <w:t>(z)</w:t>
            </w:r>
          </w:p>
          <w:p w14:paraId="48FFE84E"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
          <w:p w14:paraId="1C7FCD4F"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569CD6"/>
                <w:sz w:val="21"/>
                <w:szCs w:val="21"/>
                <w:lang w:val="en-GB" w:eastAsia="es-MX"/>
              </w:rPr>
              <w:t>def</w:t>
            </w:r>
            <w:r w:rsidRPr="00C441FA">
              <w:rPr>
                <w:rFonts w:ascii="Times New Roman" w:eastAsia="Times New Roman" w:hAnsi="Times New Roman" w:cs="Times New Roman"/>
                <w:color w:val="FFFFFF"/>
                <w:sz w:val="21"/>
                <w:szCs w:val="21"/>
                <w:lang w:val="en-GB" w:eastAsia="es-MX"/>
              </w:rPr>
              <w:t xml:space="preserve"> </w:t>
            </w:r>
            <w:proofErr w:type="gramStart"/>
            <w:r w:rsidRPr="00C441FA">
              <w:rPr>
                <w:rFonts w:ascii="Times New Roman" w:eastAsia="Times New Roman" w:hAnsi="Times New Roman" w:cs="Times New Roman"/>
                <w:color w:val="DCDCAA"/>
                <w:sz w:val="21"/>
                <w:szCs w:val="21"/>
                <w:lang w:val="en-GB" w:eastAsia="es-MX"/>
              </w:rPr>
              <w:t>train</w:t>
            </w:r>
            <w:r w:rsidRPr="00C441FA">
              <w:rPr>
                <w:rFonts w:ascii="Times New Roman" w:eastAsia="Times New Roman" w:hAnsi="Times New Roman" w:cs="Times New Roman"/>
                <w:color w:val="FFFFFF"/>
                <w:sz w:val="21"/>
                <w:szCs w:val="21"/>
                <w:lang w:val="en-GB" w:eastAsia="es-MX"/>
              </w:rPr>
              <w:t>(</w:t>
            </w:r>
            <w:proofErr w:type="gramEnd"/>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9CDCFE"/>
                <w:sz w:val="21"/>
                <w:szCs w:val="21"/>
                <w:lang w:val="en-GB" w:eastAsia="es-MX"/>
              </w:rPr>
              <w:t>X</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9CDCFE"/>
                <w:sz w:val="21"/>
                <w:szCs w:val="21"/>
                <w:lang w:val="en-GB" w:eastAsia="es-MX"/>
              </w:rPr>
              <w:t>y</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9CDCFE"/>
                <w:sz w:val="21"/>
                <w:szCs w:val="21"/>
                <w:lang w:val="en-GB" w:eastAsia="es-MX"/>
              </w:rPr>
              <w:t>epochs</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B5CEA8"/>
                <w:sz w:val="21"/>
                <w:szCs w:val="21"/>
                <w:lang w:val="en-GB" w:eastAsia="es-MX"/>
              </w:rPr>
              <w:t>50</w:t>
            </w:r>
            <w:r w:rsidRPr="00C441FA">
              <w:rPr>
                <w:rFonts w:ascii="Times New Roman" w:eastAsia="Times New Roman" w:hAnsi="Times New Roman" w:cs="Times New Roman"/>
                <w:color w:val="FFFFFF"/>
                <w:sz w:val="21"/>
                <w:szCs w:val="21"/>
                <w:lang w:val="en-GB" w:eastAsia="es-MX"/>
              </w:rPr>
              <w:t>):</w:t>
            </w:r>
          </w:p>
          <w:p w14:paraId="6DF4026C"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for</w:t>
            </w:r>
            <w:r w:rsidRPr="00C441FA">
              <w:rPr>
                <w:rFonts w:ascii="Times New Roman" w:eastAsia="Times New Roman" w:hAnsi="Times New Roman" w:cs="Times New Roman"/>
                <w:color w:val="FFFFFF"/>
                <w:sz w:val="21"/>
                <w:szCs w:val="21"/>
                <w:lang w:val="en-GB" w:eastAsia="es-MX"/>
              </w:rPr>
              <w:t xml:space="preserve"> epoch </w:t>
            </w:r>
            <w:r w:rsidRPr="00C441FA">
              <w:rPr>
                <w:rFonts w:ascii="Times New Roman" w:eastAsia="Times New Roman" w:hAnsi="Times New Roman" w:cs="Times New Roman"/>
                <w:color w:val="C586C0"/>
                <w:sz w:val="21"/>
                <w:szCs w:val="21"/>
                <w:lang w:val="en-GB" w:eastAsia="es-MX"/>
              </w:rPr>
              <w:t>in</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CDCAA"/>
                <w:sz w:val="21"/>
                <w:szCs w:val="21"/>
                <w:lang w:val="en-GB" w:eastAsia="es-MX"/>
              </w:rPr>
              <w:t>range</w:t>
            </w:r>
            <w:r w:rsidRPr="00C441FA">
              <w:rPr>
                <w:rFonts w:ascii="Times New Roman" w:eastAsia="Times New Roman" w:hAnsi="Times New Roman" w:cs="Times New Roman"/>
                <w:color w:val="FFFFFF"/>
                <w:sz w:val="21"/>
                <w:szCs w:val="21"/>
                <w:lang w:val="en-GB" w:eastAsia="es-MX"/>
              </w:rPr>
              <w:t>(epochs):</w:t>
            </w:r>
          </w:p>
          <w:p w14:paraId="450DE850"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for</w:t>
            </w:r>
            <w:r w:rsidRPr="00C441FA">
              <w:rPr>
                <w:rFonts w:ascii="Times New Roman" w:eastAsia="Times New Roman" w:hAnsi="Times New Roman" w:cs="Times New Roman"/>
                <w:color w:val="FFFFFF"/>
                <w:sz w:val="21"/>
                <w:szCs w:val="21"/>
                <w:lang w:val="en-GB" w:eastAsia="es-MX"/>
              </w:rPr>
              <w:t xml:space="preserve"> inputs, label </w:t>
            </w:r>
            <w:r w:rsidRPr="00C441FA">
              <w:rPr>
                <w:rFonts w:ascii="Times New Roman" w:eastAsia="Times New Roman" w:hAnsi="Times New Roman" w:cs="Times New Roman"/>
                <w:color w:val="C586C0"/>
                <w:sz w:val="21"/>
                <w:szCs w:val="21"/>
                <w:lang w:val="en-GB" w:eastAsia="es-MX"/>
              </w:rPr>
              <w:t>in</w:t>
            </w:r>
            <w:r w:rsidRPr="00C441FA">
              <w:rPr>
                <w:rFonts w:ascii="Times New Roman" w:eastAsia="Times New Roman" w:hAnsi="Times New Roman" w:cs="Times New Roman"/>
                <w:color w:val="FFFFFF"/>
                <w:sz w:val="21"/>
                <w:szCs w:val="21"/>
                <w:lang w:val="en-GB" w:eastAsia="es-MX"/>
              </w:rPr>
              <w:t xml:space="preserve"> </w:t>
            </w:r>
            <w:proofErr w:type="gramStart"/>
            <w:r w:rsidRPr="00C441FA">
              <w:rPr>
                <w:rFonts w:ascii="Times New Roman" w:eastAsia="Times New Roman" w:hAnsi="Times New Roman" w:cs="Times New Roman"/>
                <w:color w:val="DCDCAA"/>
                <w:sz w:val="21"/>
                <w:szCs w:val="21"/>
                <w:lang w:val="en-GB" w:eastAsia="es-MX"/>
              </w:rPr>
              <w:t>zip</w:t>
            </w:r>
            <w:r w:rsidRPr="00C441FA">
              <w:rPr>
                <w:rFonts w:ascii="Times New Roman" w:eastAsia="Times New Roman" w:hAnsi="Times New Roman" w:cs="Times New Roman"/>
                <w:color w:val="FFFFFF"/>
                <w:sz w:val="21"/>
                <w:szCs w:val="21"/>
                <w:lang w:val="en-GB" w:eastAsia="es-MX"/>
              </w:rPr>
              <w:t>(</w:t>
            </w:r>
            <w:proofErr w:type="gramEnd"/>
            <w:r w:rsidRPr="00C441FA">
              <w:rPr>
                <w:rFonts w:ascii="Times New Roman" w:eastAsia="Times New Roman" w:hAnsi="Times New Roman" w:cs="Times New Roman"/>
                <w:color w:val="FFFFFF"/>
                <w:sz w:val="21"/>
                <w:szCs w:val="21"/>
                <w:lang w:val="en-GB" w:eastAsia="es-MX"/>
              </w:rPr>
              <w:t>X, y):</w:t>
            </w:r>
          </w:p>
          <w:p w14:paraId="4196214D"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prediction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.predict</w:t>
            </w:r>
            <w:proofErr w:type="spellEnd"/>
            <w:proofErr w:type="gramEnd"/>
            <w:r w:rsidRPr="00C441FA">
              <w:rPr>
                <w:rFonts w:ascii="Times New Roman" w:eastAsia="Times New Roman" w:hAnsi="Times New Roman" w:cs="Times New Roman"/>
                <w:color w:val="FFFFFF"/>
                <w:sz w:val="21"/>
                <w:szCs w:val="21"/>
                <w:lang w:val="en-GB" w:eastAsia="es-MX"/>
              </w:rPr>
              <w:t>(inputs)</w:t>
            </w:r>
          </w:p>
          <w:p w14:paraId="37885174"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error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label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prediction</w:t>
            </w:r>
          </w:p>
          <w:p w14:paraId="03A997C0"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.weights</w:t>
            </w:r>
            <w:proofErr w:type="spellEnd"/>
            <w:proofErr w:type="gramEnd"/>
            <w:r w:rsidRPr="00C441FA">
              <w:rPr>
                <w:rFonts w:ascii="Times New Roman" w:eastAsia="Times New Roman" w:hAnsi="Times New Roman" w:cs="Times New Roman"/>
                <w:color w:val="FFFFFF"/>
                <w:sz w:val="21"/>
                <w:szCs w:val="21"/>
                <w:lang w:val="en-GB" w:eastAsia="es-MX"/>
              </w:rPr>
              <w:t>[</w:t>
            </w:r>
            <w:r w:rsidRPr="00C441FA">
              <w:rPr>
                <w:rFonts w:ascii="Times New Roman" w:eastAsia="Times New Roman" w:hAnsi="Times New Roman" w:cs="Times New Roman"/>
                <w:color w:val="B5CEA8"/>
                <w:sz w:val="21"/>
                <w:szCs w:val="21"/>
                <w:lang w:val="en-GB" w:eastAsia="es-MX"/>
              </w:rPr>
              <w:t>1</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.learning_rate</w:t>
            </w:r>
            <w:proofErr w:type="spell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error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inputs</w:t>
            </w:r>
          </w:p>
          <w:p w14:paraId="1C2F549A"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.weights</w:t>
            </w:r>
            <w:proofErr w:type="spellEnd"/>
            <w:proofErr w:type="gramEnd"/>
            <w:r w:rsidRPr="00C441FA">
              <w:rPr>
                <w:rFonts w:ascii="Times New Roman" w:eastAsia="Times New Roman" w:hAnsi="Times New Roman" w:cs="Times New Roman"/>
                <w:color w:val="FFFFFF"/>
                <w:sz w:val="21"/>
                <w:szCs w:val="21"/>
                <w:lang w:val="en-GB" w:eastAsia="es-MX"/>
              </w:rPr>
              <w:t>[</w:t>
            </w:r>
            <w:r w:rsidRPr="00C441FA">
              <w:rPr>
                <w:rFonts w:ascii="Times New Roman" w:eastAsia="Times New Roman" w:hAnsi="Times New Roman" w:cs="Times New Roman"/>
                <w:color w:val="B5CEA8"/>
                <w:sz w:val="21"/>
                <w:szCs w:val="21"/>
                <w:lang w:val="en-GB" w:eastAsia="es-MX"/>
              </w:rPr>
              <w:t>0</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.learning_rate</w:t>
            </w:r>
            <w:proofErr w:type="spell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error</w:t>
            </w:r>
          </w:p>
          <w:p w14:paraId="5ECD6618"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proofErr w:type="gramStart"/>
            <w:r w:rsidRPr="00C441FA">
              <w:rPr>
                <w:rFonts w:ascii="Times New Roman" w:eastAsia="Times New Roman" w:hAnsi="Times New Roman" w:cs="Times New Roman"/>
                <w:color w:val="DCDCAA"/>
                <w:sz w:val="21"/>
                <w:szCs w:val="21"/>
                <w:lang w:val="en-GB" w:eastAsia="es-MX"/>
              </w:rPr>
              <w:t>print</w:t>
            </w:r>
            <w:r w:rsidRPr="00C441FA">
              <w:rPr>
                <w:rFonts w:ascii="Times New Roman" w:eastAsia="Times New Roman" w:hAnsi="Times New Roman" w:cs="Times New Roman"/>
                <w:color w:val="FFFFFF"/>
                <w:sz w:val="21"/>
                <w:szCs w:val="21"/>
                <w:lang w:val="en-GB" w:eastAsia="es-MX"/>
              </w:rPr>
              <w:t>(</w:t>
            </w:r>
            <w:proofErr w:type="spellStart"/>
            <w:proofErr w:type="gramEnd"/>
            <w:r w:rsidRPr="00C441FA">
              <w:rPr>
                <w:rFonts w:ascii="Times New Roman" w:eastAsia="Times New Roman" w:hAnsi="Times New Roman" w:cs="Times New Roman"/>
                <w:color w:val="569CD6"/>
                <w:sz w:val="21"/>
                <w:szCs w:val="21"/>
                <w:lang w:val="en-GB" w:eastAsia="es-MX"/>
              </w:rPr>
              <w:t>f</w:t>
            </w:r>
            <w:r w:rsidRPr="00C441FA">
              <w:rPr>
                <w:rFonts w:ascii="Times New Roman" w:eastAsia="Times New Roman" w:hAnsi="Times New Roman" w:cs="Times New Roman"/>
                <w:color w:val="CE9178"/>
                <w:sz w:val="21"/>
                <w:szCs w:val="21"/>
                <w:lang w:val="en-GB" w:eastAsia="es-MX"/>
              </w:rPr>
              <w:t>"Época</w:t>
            </w:r>
            <w:proofErr w:type="spellEnd"/>
            <w:r w:rsidRPr="00C441FA">
              <w:rPr>
                <w:rFonts w:ascii="Times New Roman" w:eastAsia="Times New Roman" w:hAnsi="Times New Roman" w:cs="Times New Roman"/>
                <w:color w:val="CE9178"/>
                <w:sz w:val="21"/>
                <w:szCs w:val="21"/>
                <w:lang w:val="en-GB" w:eastAsia="es-MX"/>
              </w:rPr>
              <w:t xml:space="preserve"> </w:t>
            </w:r>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epoch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B5CEA8"/>
                <w:sz w:val="21"/>
                <w:szCs w:val="21"/>
                <w:lang w:val="en-GB" w:eastAsia="es-MX"/>
              </w:rPr>
              <w:t>1</w:t>
            </w:r>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CE9178"/>
                <w:sz w:val="21"/>
                <w:szCs w:val="21"/>
                <w:lang w:val="en-GB" w:eastAsia="es-MX"/>
              </w:rPr>
              <w:t xml:space="preserve">: Pesos = </w:t>
            </w:r>
            <w:r w:rsidRPr="00C441FA">
              <w:rPr>
                <w:rFonts w:ascii="Times New Roman" w:eastAsia="Times New Roman" w:hAnsi="Times New Roman" w:cs="Times New Roman"/>
                <w:color w:val="569CD6"/>
                <w:sz w:val="21"/>
                <w:szCs w:val="21"/>
                <w:lang w:val="en-GB" w:eastAsia="es-MX"/>
              </w:rPr>
              <w:t>{</w:t>
            </w:r>
            <w:proofErr w:type="spellStart"/>
            <w:r w:rsidRPr="00C441FA">
              <w:rPr>
                <w:rFonts w:ascii="Times New Roman" w:eastAsia="Times New Roman" w:hAnsi="Times New Roman" w:cs="Times New Roman"/>
                <w:color w:val="9CDCFE"/>
                <w:sz w:val="21"/>
                <w:szCs w:val="21"/>
                <w:lang w:val="en-GB" w:eastAsia="es-MX"/>
              </w:rPr>
              <w:t>self</w:t>
            </w:r>
            <w:r w:rsidRPr="00C441FA">
              <w:rPr>
                <w:rFonts w:ascii="Times New Roman" w:eastAsia="Times New Roman" w:hAnsi="Times New Roman" w:cs="Times New Roman"/>
                <w:color w:val="FFFFFF"/>
                <w:sz w:val="21"/>
                <w:szCs w:val="21"/>
                <w:lang w:val="en-GB" w:eastAsia="es-MX"/>
              </w:rPr>
              <w:t>.weights</w:t>
            </w:r>
            <w:proofErr w:type="spellEnd"/>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CE9178"/>
                <w:sz w:val="21"/>
                <w:szCs w:val="21"/>
                <w:lang w:val="en-GB" w:eastAsia="es-MX"/>
              </w:rPr>
              <w:t>"</w:t>
            </w:r>
            <w:r w:rsidRPr="00C441FA">
              <w:rPr>
                <w:rFonts w:ascii="Times New Roman" w:eastAsia="Times New Roman" w:hAnsi="Times New Roman" w:cs="Times New Roman"/>
                <w:color w:val="FFFFFF"/>
                <w:sz w:val="21"/>
                <w:szCs w:val="21"/>
                <w:lang w:val="en-GB" w:eastAsia="es-MX"/>
              </w:rPr>
              <w:t>)</w:t>
            </w:r>
          </w:p>
          <w:p w14:paraId="08D291DF"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
          <w:p w14:paraId="1132C1C0"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7CA668"/>
                <w:sz w:val="21"/>
                <w:szCs w:val="21"/>
                <w:lang w:val="es-MX" w:eastAsia="es-MX"/>
              </w:rPr>
              <w:t># Datos de entrenamiento</w:t>
            </w:r>
          </w:p>
          <w:p w14:paraId="633F9CE4"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xml:space="preserve">X </w:t>
            </w:r>
            <w:r w:rsidRPr="00C441FA">
              <w:rPr>
                <w:rFonts w:ascii="Times New Roman" w:eastAsia="Times New Roman" w:hAnsi="Times New Roman" w:cs="Times New Roman"/>
                <w:color w:val="D4D4D4"/>
                <w:sz w:val="21"/>
                <w:szCs w:val="21"/>
                <w:lang w:val="es-MX" w:eastAsia="es-MX"/>
              </w:rPr>
              <w:t>=</w:t>
            </w:r>
            <w:r w:rsidRPr="00C441FA">
              <w:rPr>
                <w:rFonts w:ascii="Times New Roman" w:eastAsia="Times New Roman" w:hAnsi="Times New Roman" w:cs="Times New Roman"/>
                <w:color w:val="FFFFFF"/>
                <w:sz w:val="21"/>
                <w:szCs w:val="21"/>
                <w:lang w:val="es-MX" w:eastAsia="es-MX"/>
              </w:rPr>
              <w:t xml:space="preserve"> </w:t>
            </w:r>
            <w:proofErr w:type="spellStart"/>
            <w:proofErr w:type="gramStart"/>
            <w:r w:rsidRPr="00C441FA">
              <w:rPr>
                <w:rFonts w:ascii="Times New Roman" w:eastAsia="Times New Roman" w:hAnsi="Times New Roman" w:cs="Times New Roman"/>
                <w:color w:val="FFFFFF"/>
                <w:sz w:val="21"/>
                <w:szCs w:val="21"/>
                <w:lang w:val="es-MX" w:eastAsia="es-MX"/>
              </w:rPr>
              <w:t>np.array</w:t>
            </w:r>
            <w:proofErr w:type="spellEnd"/>
            <w:proofErr w:type="gramEnd"/>
            <w:r w:rsidRPr="00C441FA">
              <w:rPr>
                <w:rFonts w:ascii="Times New Roman" w:eastAsia="Times New Roman" w:hAnsi="Times New Roman" w:cs="Times New Roman"/>
                <w:color w:val="FFFFFF"/>
                <w:sz w:val="21"/>
                <w:szCs w:val="21"/>
                <w:lang w:val="es-MX" w:eastAsia="es-MX"/>
              </w:rPr>
              <w:t>([</w:t>
            </w:r>
          </w:p>
          <w:p w14:paraId="1A72D53C"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5</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7CA668"/>
                <w:sz w:val="21"/>
                <w:szCs w:val="21"/>
                <w:lang w:val="es-MX" w:eastAsia="es-MX"/>
              </w:rPr>
              <w:t xml:space="preserve"># Poco tiempo, sin </w:t>
            </w:r>
            <w:proofErr w:type="spellStart"/>
            <w:r w:rsidRPr="00C441FA">
              <w:rPr>
                <w:rFonts w:ascii="Times New Roman" w:eastAsia="Times New Roman" w:hAnsi="Times New Roman" w:cs="Times New Roman"/>
                <w:color w:val="7CA668"/>
                <w:sz w:val="21"/>
                <w:szCs w:val="21"/>
                <w:lang w:val="es-MX" w:eastAsia="es-MX"/>
              </w:rPr>
              <w:t>scroll</w:t>
            </w:r>
            <w:proofErr w:type="spellEnd"/>
            <w:r w:rsidRPr="00C441FA">
              <w:rPr>
                <w:rFonts w:ascii="Times New Roman" w:eastAsia="Times New Roman" w:hAnsi="Times New Roman" w:cs="Times New Roman"/>
                <w:color w:val="7CA668"/>
                <w:sz w:val="21"/>
                <w:szCs w:val="21"/>
                <w:lang w:val="es-MX" w:eastAsia="es-MX"/>
              </w:rPr>
              <w:t>, sin clic = abandono</w:t>
            </w:r>
          </w:p>
          <w:p w14:paraId="426B22AF"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20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7CA668"/>
                <w:sz w:val="21"/>
                <w:szCs w:val="21"/>
                <w:lang w:val="es-MX" w:eastAsia="es-MX"/>
              </w:rPr>
              <w:t xml:space="preserve"># Más tiempo, </w:t>
            </w:r>
            <w:proofErr w:type="spellStart"/>
            <w:r w:rsidRPr="00C441FA">
              <w:rPr>
                <w:rFonts w:ascii="Times New Roman" w:eastAsia="Times New Roman" w:hAnsi="Times New Roman" w:cs="Times New Roman"/>
                <w:color w:val="7CA668"/>
                <w:sz w:val="21"/>
                <w:szCs w:val="21"/>
                <w:lang w:val="es-MX" w:eastAsia="es-MX"/>
              </w:rPr>
              <w:t>scroll</w:t>
            </w:r>
            <w:proofErr w:type="spellEnd"/>
            <w:r w:rsidRPr="00C441FA">
              <w:rPr>
                <w:rFonts w:ascii="Times New Roman" w:eastAsia="Times New Roman" w:hAnsi="Times New Roman" w:cs="Times New Roman"/>
                <w:color w:val="7CA668"/>
                <w:sz w:val="21"/>
                <w:szCs w:val="21"/>
                <w:lang w:val="es-MX" w:eastAsia="es-MX"/>
              </w:rPr>
              <w:t xml:space="preserve"> y clic = se quedó</w:t>
            </w:r>
          </w:p>
          <w:p w14:paraId="231E5CC8"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10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7CA668"/>
                <w:sz w:val="21"/>
                <w:szCs w:val="21"/>
                <w:lang w:val="es-MX" w:eastAsia="es-MX"/>
              </w:rPr>
              <w:t># Algo de tiempo, hizo clic = se quedó</w:t>
            </w:r>
          </w:p>
          <w:p w14:paraId="5EDA29E3"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2</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7CA668"/>
                <w:sz w:val="21"/>
                <w:szCs w:val="21"/>
                <w:lang w:val="es-MX" w:eastAsia="es-MX"/>
              </w:rPr>
              <w:t># Muy poco tiempo = abandono</w:t>
            </w:r>
          </w:p>
          <w:p w14:paraId="7285E35F"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25</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7CA668"/>
                <w:sz w:val="21"/>
                <w:szCs w:val="21"/>
                <w:lang w:val="es-MX" w:eastAsia="es-MX"/>
              </w:rPr>
              <w:t xml:space="preserve"># Buen tiempo y </w:t>
            </w:r>
            <w:proofErr w:type="spellStart"/>
            <w:r w:rsidRPr="00C441FA">
              <w:rPr>
                <w:rFonts w:ascii="Times New Roman" w:eastAsia="Times New Roman" w:hAnsi="Times New Roman" w:cs="Times New Roman"/>
                <w:color w:val="7CA668"/>
                <w:sz w:val="21"/>
                <w:szCs w:val="21"/>
                <w:lang w:val="es-MX" w:eastAsia="es-MX"/>
              </w:rPr>
              <w:t>scroll</w:t>
            </w:r>
            <w:proofErr w:type="spellEnd"/>
            <w:r w:rsidRPr="00C441FA">
              <w:rPr>
                <w:rFonts w:ascii="Times New Roman" w:eastAsia="Times New Roman" w:hAnsi="Times New Roman" w:cs="Times New Roman"/>
                <w:color w:val="7CA668"/>
                <w:sz w:val="21"/>
                <w:szCs w:val="21"/>
                <w:lang w:val="es-MX" w:eastAsia="es-MX"/>
              </w:rPr>
              <w:t xml:space="preserve"> = se quedó</w:t>
            </w:r>
          </w:p>
          <w:p w14:paraId="1570A1A9"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3</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7CA668"/>
                <w:sz w:val="21"/>
                <w:szCs w:val="21"/>
                <w:lang w:val="es-MX" w:eastAsia="es-MX"/>
              </w:rPr>
              <w:t># Muy poco tiempo = abandono</w:t>
            </w:r>
          </w:p>
          <w:p w14:paraId="1CF68479"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w:t>
            </w:r>
          </w:p>
          <w:p w14:paraId="3844D2A6"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p>
          <w:p w14:paraId="43520917"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xml:space="preserve">y </w:t>
            </w:r>
            <w:r w:rsidRPr="00C441FA">
              <w:rPr>
                <w:rFonts w:ascii="Times New Roman" w:eastAsia="Times New Roman" w:hAnsi="Times New Roman" w:cs="Times New Roman"/>
                <w:color w:val="D4D4D4"/>
                <w:sz w:val="21"/>
                <w:szCs w:val="21"/>
                <w:lang w:val="es-MX" w:eastAsia="es-MX"/>
              </w:rPr>
              <w:t>=</w:t>
            </w:r>
            <w:r w:rsidRPr="00C441FA">
              <w:rPr>
                <w:rFonts w:ascii="Times New Roman" w:eastAsia="Times New Roman" w:hAnsi="Times New Roman" w:cs="Times New Roman"/>
                <w:color w:val="FFFFFF"/>
                <w:sz w:val="21"/>
                <w:szCs w:val="21"/>
                <w:lang w:val="es-MX" w:eastAsia="es-MX"/>
              </w:rPr>
              <w:t xml:space="preserve"> </w:t>
            </w:r>
            <w:proofErr w:type="spellStart"/>
            <w:proofErr w:type="gramStart"/>
            <w:r w:rsidRPr="00C441FA">
              <w:rPr>
                <w:rFonts w:ascii="Times New Roman" w:eastAsia="Times New Roman" w:hAnsi="Times New Roman" w:cs="Times New Roman"/>
                <w:color w:val="FFFFFF"/>
                <w:sz w:val="21"/>
                <w:szCs w:val="21"/>
                <w:lang w:val="es-MX" w:eastAsia="es-MX"/>
              </w:rPr>
              <w:t>np.array</w:t>
            </w:r>
            <w:proofErr w:type="spellEnd"/>
            <w:proofErr w:type="gramEnd"/>
            <w:r w:rsidRPr="00C441FA">
              <w:rPr>
                <w:rFonts w:ascii="Times New Roman" w:eastAsia="Times New Roman" w:hAnsi="Times New Roman" w:cs="Times New Roman"/>
                <w:color w:val="FFFFFF"/>
                <w:sz w:val="21"/>
                <w:szCs w:val="21"/>
                <w:lang w:val="es-MX" w:eastAsia="es-MX"/>
              </w:rPr>
              <w:t>([</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7CA668"/>
                <w:sz w:val="21"/>
                <w:szCs w:val="21"/>
                <w:lang w:val="es-MX" w:eastAsia="es-MX"/>
              </w:rPr>
              <w:t># Etiquetas (0 = se fue, 1 = se quedó)</w:t>
            </w:r>
          </w:p>
          <w:p w14:paraId="3D338894"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p>
          <w:p w14:paraId="7D0B6BB4"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7CA668"/>
                <w:sz w:val="21"/>
                <w:szCs w:val="21"/>
                <w:lang w:val="es-MX" w:eastAsia="es-MX"/>
              </w:rPr>
              <w:t># Entrenar perceptrón</w:t>
            </w:r>
          </w:p>
          <w:p w14:paraId="3A2FE5B5"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proofErr w:type="spellStart"/>
            <w:r w:rsidRPr="00C441FA">
              <w:rPr>
                <w:rFonts w:ascii="Times New Roman" w:eastAsia="Times New Roman" w:hAnsi="Times New Roman" w:cs="Times New Roman"/>
                <w:color w:val="FFFFFF"/>
                <w:sz w:val="21"/>
                <w:szCs w:val="21"/>
                <w:lang w:val="es-MX" w:eastAsia="es-MX"/>
              </w:rPr>
              <w:t>perceptron</w:t>
            </w:r>
            <w:proofErr w:type="spellEnd"/>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D4D4D4"/>
                <w:sz w:val="21"/>
                <w:szCs w:val="21"/>
                <w:lang w:val="es-MX" w:eastAsia="es-MX"/>
              </w:rPr>
              <w:t>=</w:t>
            </w:r>
            <w:r w:rsidRPr="00C441FA">
              <w:rPr>
                <w:rFonts w:ascii="Times New Roman" w:eastAsia="Times New Roman" w:hAnsi="Times New Roman" w:cs="Times New Roman"/>
                <w:color w:val="FFFFFF"/>
                <w:sz w:val="21"/>
                <w:szCs w:val="21"/>
                <w:lang w:val="es-MX" w:eastAsia="es-MX"/>
              </w:rPr>
              <w:t xml:space="preserve"> </w:t>
            </w:r>
            <w:proofErr w:type="spellStart"/>
            <w:r w:rsidRPr="00C441FA">
              <w:rPr>
                <w:rFonts w:ascii="Times New Roman" w:eastAsia="Times New Roman" w:hAnsi="Times New Roman" w:cs="Times New Roman"/>
                <w:color w:val="FFFFFF"/>
                <w:sz w:val="21"/>
                <w:szCs w:val="21"/>
                <w:lang w:val="es-MX" w:eastAsia="es-MX"/>
              </w:rPr>
              <w:t>Perceptron</w:t>
            </w:r>
            <w:proofErr w:type="spellEnd"/>
            <w:r w:rsidRPr="00C441FA">
              <w:rPr>
                <w:rFonts w:ascii="Times New Roman" w:eastAsia="Times New Roman" w:hAnsi="Times New Roman" w:cs="Times New Roman"/>
                <w:color w:val="FFFFFF"/>
                <w:sz w:val="21"/>
                <w:szCs w:val="21"/>
                <w:lang w:val="es-MX" w:eastAsia="es-MX"/>
              </w:rPr>
              <w:t>(</w:t>
            </w:r>
            <w:proofErr w:type="spellStart"/>
            <w:r w:rsidRPr="00C441FA">
              <w:rPr>
                <w:rFonts w:ascii="Times New Roman" w:eastAsia="Times New Roman" w:hAnsi="Times New Roman" w:cs="Times New Roman"/>
                <w:color w:val="9CDCFE"/>
                <w:sz w:val="21"/>
                <w:szCs w:val="21"/>
                <w:lang w:val="es-MX" w:eastAsia="es-MX"/>
              </w:rPr>
              <w:t>input_size</w:t>
            </w:r>
            <w:proofErr w:type="spellEnd"/>
            <w:r w:rsidRPr="00C441FA">
              <w:rPr>
                <w:rFonts w:ascii="Times New Roman" w:eastAsia="Times New Roman" w:hAnsi="Times New Roman" w:cs="Times New Roman"/>
                <w:color w:val="D4D4D4"/>
                <w:sz w:val="21"/>
                <w:szCs w:val="21"/>
                <w:lang w:val="es-MX" w:eastAsia="es-MX"/>
              </w:rPr>
              <w:t>=</w:t>
            </w:r>
            <w:r w:rsidRPr="00C441FA">
              <w:rPr>
                <w:rFonts w:ascii="Times New Roman" w:eastAsia="Times New Roman" w:hAnsi="Times New Roman" w:cs="Times New Roman"/>
                <w:color w:val="B5CEA8"/>
                <w:sz w:val="21"/>
                <w:szCs w:val="21"/>
                <w:lang w:val="es-MX" w:eastAsia="es-MX"/>
              </w:rPr>
              <w:t>3</w:t>
            </w:r>
            <w:r w:rsidRPr="00C441FA">
              <w:rPr>
                <w:rFonts w:ascii="Times New Roman" w:eastAsia="Times New Roman" w:hAnsi="Times New Roman" w:cs="Times New Roman"/>
                <w:color w:val="FFFFFF"/>
                <w:sz w:val="21"/>
                <w:szCs w:val="21"/>
                <w:lang w:val="es-MX" w:eastAsia="es-MX"/>
              </w:rPr>
              <w:t>)</w:t>
            </w:r>
          </w:p>
          <w:p w14:paraId="5A8C1A68"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proofErr w:type="spellStart"/>
            <w:proofErr w:type="gramStart"/>
            <w:r w:rsidRPr="00C441FA">
              <w:rPr>
                <w:rFonts w:ascii="Times New Roman" w:eastAsia="Times New Roman" w:hAnsi="Times New Roman" w:cs="Times New Roman"/>
                <w:color w:val="FFFFFF"/>
                <w:sz w:val="21"/>
                <w:szCs w:val="21"/>
                <w:lang w:val="es-MX" w:eastAsia="es-MX"/>
              </w:rPr>
              <w:t>perceptron.train</w:t>
            </w:r>
            <w:proofErr w:type="spellEnd"/>
            <w:proofErr w:type="gramEnd"/>
            <w:r w:rsidRPr="00C441FA">
              <w:rPr>
                <w:rFonts w:ascii="Times New Roman" w:eastAsia="Times New Roman" w:hAnsi="Times New Roman" w:cs="Times New Roman"/>
                <w:color w:val="FFFFFF"/>
                <w:sz w:val="21"/>
                <w:szCs w:val="21"/>
                <w:lang w:val="es-MX" w:eastAsia="es-MX"/>
              </w:rPr>
              <w:t xml:space="preserve">(X, y, </w:t>
            </w:r>
            <w:proofErr w:type="spellStart"/>
            <w:r w:rsidRPr="00C441FA">
              <w:rPr>
                <w:rFonts w:ascii="Times New Roman" w:eastAsia="Times New Roman" w:hAnsi="Times New Roman" w:cs="Times New Roman"/>
                <w:color w:val="9CDCFE"/>
                <w:sz w:val="21"/>
                <w:szCs w:val="21"/>
                <w:lang w:val="es-MX" w:eastAsia="es-MX"/>
              </w:rPr>
              <w:t>epochs</w:t>
            </w:r>
            <w:proofErr w:type="spellEnd"/>
            <w:r w:rsidRPr="00C441FA">
              <w:rPr>
                <w:rFonts w:ascii="Times New Roman" w:eastAsia="Times New Roman" w:hAnsi="Times New Roman" w:cs="Times New Roman"/>
                <w:color w:val="D4D4D4"/>
                <w:sz w:val="21"/>
                <w:szCs w:val="21"/>
                <w:lang w:val="es-MX" w:eastAsia="es-MX"/>
              </w:rPr>
              <w:t>=</w:t>
            </w:r>
            <w:r w:rsidRPr="00C441FA">
              <w:rPr>
                <w:rFonts w:ascii="Times New Roman" w:eastAsia="Times New Roman" w:hAnsi="Times New Roman" w:cs="Times New Roman"/>
                <w:color w:val="B5CEA8"/>
                <w:sz w:val="21"/>
                <w:szCs w:val="21"/>
                <w:lang w:val="es-MX" w:eastAsia="es-MX"/>
              </w:rPr>
              <w:t>20</w:t>
            </w:r>
            <w:r w:rsidRPr="00C441FA">
              <w:rPr>
                <w:rFonts w:ascii="Times New Roman" w:eastAsia="Times New Roman" w:hAnsi="Times New Roman" w:cs="Times New Roman"/>
                <w:color w:val="FFFFFF"/>
                <w:sz w:val="21"/>
                <w:szCs w:val="21"/>
                <w:lang w:val="es-MX" w:eastAsia="es-MX"/>
              </w:rPr>
              <w:t>)</w:t>
            </w:r>
          </w:p>
          <w:p w14:paraId="4BDDF6D3"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p>
          <w:p w14:paraId="1D52DDD6"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7CA668"/>
                <w:sz w:val="21"/>
                <w:szCs w:val="21"/>
                <w:lang w:val="en-GB" w:eastAsia="es-MX"/>
              </w:rPr>
              <w:t xml:space="preserve"># </w:t>
            </w:r>
            <w:proofErr w:type="spellStart"/>
            <w:r w:rsidRPr="00C441FA">
              <w:rPr>
                <w:rFonts w:ascii="Times New Roman" w:eastAsia="Times New Roman" w:hAnsi="Times New Roman" w:cs="Times New Roman"/>
                <w:color w:val="7CA668"/>
                <w:sz w:val="21"/>
                <w:szCs w:val="21"/>
                <w:lang w:val="en-GB" w:eastAsia="es-MX"/>
              </w:rPr>
              <w:t>Pruebas</w:t>
            </w:r>
            <w:proofErr w:type="spellEnd"/>
          </w:p>
          <w:p w14:paraId="0F1524C6"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roofErr w:type="spellStart"/>
            <w:r w:rsidRPr="00C441FA">
              <w:rPr>
                <w:rFonts w:ascii="Times New Roman" w:eastAsia="Times New Roman" w:hAnsi="Times New Roman" w:cs="Times New Roman"/>
                <w:color w:val="FFFFFF"/>
                <w:sz w:val="21"/>
                <w:szCs w:val="21"/>
                <w:lang w:val="en-GB" w:eastAsia="es-MX"/>
              </w:rPr>
              <w:t>test_samples</w:t>
            </w:r>
            <w:proofErr w:type="spellEnd"/>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FFFFFF"/>
                <w:sz w:val="21"/>
                <w:szCs w:val="21"/>
                <w:lang w:val="en-GB" w:eastAsia="es-MX"/>
              </w:rPr>
              <w:t>np.array</w:t>
            </w:r>
            <w:proofErr w:type="spellEnd"/>
            <w:proofErr w:type="gramEnd"/>
            <w:r w:rsidRPr="00C441FA">
              <w:rPr>
                <w:rFonts w:ascii="Times New Roman" w:eastAsia="Times New Roman" w:hAnsi="Times New Roman" w:cs="Times New Roman"/>
                <w:color w:val="FFFFFF"/>
                <w:sz w:val="21"/>
                <w:szCs w:val="21"/>
                <w:lang w:val="en-GB" w:eastAsia="es-MX"/>
              </w:rPr>
              <w:t>([</w:t>
            </w:r>
          </w:p>
          <w:p w14:paraId="39308517"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FFFFFF"/>
                <w:sz w:val="21"/>
                <w:szCs w:val="21"/>
                <w:lang w:val="es-MX" w:eastAsia="es-MX"/>
              </w:rPr>
              <w:t>[</w:t>
            </w:r>
            <w:r w:rsidRPr="00C441FA">
              <w:rPr>
                <w:rFonts w:ascii="Times New Roman" w:eastAsia="Times New Roman" w:hAnsi="Times New Roman" w:cs="Times New Roman"/>
                <w:color w:val="B5CEA8"/>
                <w:sz w:val="21"/>
                <w:szCs w:val="21"/>
                <w:lang w:val="es-MX" w:eastAsia="es-MX"/>
              </w:rPr>
              <w:t>15</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1</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7CA668"/>
                <w:sz w:val="21"/>
                <w:szCs w:val="21"/>
                <w:lang w:val="es-MX" w:eastAsia="es-MX"/>
              </w:rPr>
              <w:t># Usuario muy activo</w:t>
            </w:r>
          </w:p>
          <w:p w14:paraId="156E8FEF"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B5CEA8"/>
                <w:sz w:val="21"/>
                <w:szCs w:val="21"/>
                <w:lang w:val="es-MX" w:eastAsia="es-MX"/>
              </w:rPr>
              <w:t>2</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r w:rsidRPr="00C441FA">
              <w:rPr>
                <w:rFonts w:ascii="Times New Roman" w:eastAsia="Times New Roman" w:hAnsi="Times New Roman" w:cs="Times New Roman"/>
                <w:color w:val="FFFFFF"/>
                <w:sz w:val="21"/>
                <w:szCs w:val="21"/>
                <w:lang w:val="es-MX" w:eastAsia="es-MX"/>
              </w:rPr>
              <w:t xml:space="preserve">, </w:t>
            </w:r>
            <w:r w:rsidRPr="00C441FA">
              <w:rPr>
                <w:rFonts w:ascii="Times New Roman" w:eastAsia="Times New Roman" w:hAnsi="Times New Roman" w:cs="Times New Roman"/>
                <w:color w:val="B5CEA8"/>
                <w:sz w:val="21"/>
                <w:szCs w:val="21"/>
                <w:lang w:val="es-MX" w:eastAsia="es-MX"/>
              </w:rPr>
              <w:t>0</w:t>
            </w:r>
            <w:proofErr w:type="gramStart"/>
            <w:r w:rsidRPr="00C441FA">
              <w:rPr>
                <w:rFonts w:ascii="Times New Roman" w:eastAsia="Times New Roman" w:hAnsi="Times New Roman" w:cs="Times New Roman"/>
                <w:color w:val="FFFFFF"/>
                <w:sz w:val="21"/>
                <w:szCs w:val="21"/>
                <w:lang w:val="es-MX" w:eastAsia="es-MX"/>
              </w:rPr>
              <w:t xml:space="preserve">],   </w:t>
            </w:r>
            <w:proofErr w:type="gramEnd"/>
            <w:r w:rsidRPr="00C441FA">
              <w:rPr>
                <w:rFonts w:ascii="Times New Roman" w:eastAsia="Times New Roman" w:hAnsi="Times New Roman" w:cs="Times New Roman"/>
                <w:color w:val="FFFFFF"/>
                <w:sz w:val="21"/>
                <w:szCs w:val="21"/>
                <w:lang w:val="es-MX" w:eastAsia="es-MX"/>
              </w:rPr>
              <w:t> </w:t>
            </w:r>
            <w:r w:rsidRPr="00C441FA">
              <w:rPr>
                <w:rFonts w:ascii="Times New Roman" w:eastAsia="Times New Roman" w:hAnsi="Times New Roman" w:cs="Times New Roman"/>
                <w:color w:val="7CA668"/>
                <w:sz w:val="21"/>
                <w:szCs w:val="21"/>
                <w:lang w:val="es-MX" w:eastAsia="es-MX"/>
              </w:rPr>
              <w:t># Usuario pasivo</w:t>
            </w:r>
          </w:p>
          <w:p w14:paraId="4D948FBA"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r w:rsidRPr="00C441FA">
              <w:rPr>
                <w:rFonts w:ascii="Times New Roman" w:eastAsia="Times New Roman" w:hAnsi="Times New Roman" w:cs="Times New Roman"/>
                <w:color w:val="FFFFFF"/>
                <w:sz w:val="21"/>
                <w:szCs w:val="21"/>
                <w:lang w:val="es-MX" w:eastAsia="es-MX"/>
              </w:rPr>
              <w:t>])</w:t>
            </w:r>
          </w:p>
          <w:p w14:paraId="575AAC7C"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s-MX" w:eastAsia="es-MX"/>
              </w:rPr>
            </w:pPr>
          </w:p>
          <w:p w14:paraId="4C97E9B0"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roofErr w:type="gramStart"/>
            <w:r w:rsidRPr="00C441FA">
              <w:rPr>
                <w:rFonts w:ascii="Times New Roman" w:eastAsia="Times New Roman" w:hAnsi="Times New Roman" w:cs="Times New Roman"/>
                <w:color w:val="DCDCAA"/>
                <w:sz w:val="21"/>
                <w:szCs w:val="21"/>
                <w:lang w:val="en-GB" w:eastAsia="es-MX"/>
              </w:rPr>
              <w:t>print</w:t>
            </w:r>
            <w:r w:rsidRPr="00C441FA">
              <w:rPr>
                <w:rFonts w:ascii="Times New Roman" w:eastAsia="Times New Roman" w:hAnsi="Times New Roman" w:cs="Times New Roman"/>
                <w:color w:val="FFFFFF"/>
                <w:sz w:val="21"/>
                <w:szCs w:val="21"/>
                <w:lang w:val="en-GB" w:eastAsia="es-MX"/>
              </w:rPr>
              <w:t>(</w:t>
            </w:r>
            <w:proofErr w:type="gramEnd"/>
            <w:r w:rsidRPr="00C441FA">
              <w:rPr>
                <w:rFonts w:ascii="Times New Roman" w:eastAsia="Times New Roman" w:hAnsi="Times New Roman" w:cs="Times New Roman"/>
                <w:color w:val="CE9178"/>
                <w:sz w:val="21"/>
                <w:szCs w:val="21"/>
                <w:lang w:val="en-GB" w:eastAsia="es-MX"/>
              </w:rPr>
              <w:t>"</w:t>
            </w:r>
            <w:r w:rsidRPr="00C441FA">
              <w:rPr>
                <w:rFonts w:ascii="Times New Roman" w:eastAsia="Times New Roman" w:hAnsi="Times New Roman" w:cs="Times New Roman"/>
                <w:color w:val="569CD6"/>
                <w:sz w:val="21"/>
                <w:szCs w:val="21"/>
                <w:lang w:val="en-GB" w:eastAsia="es-MX"/>
              </w:rPr>
              <w:t>\</w:t>
            </w:r>
            <w:proofErr w:type="spellStart"/>
            <w:r w:rsidRPr="00C441FA">
              <w:rPr>
                <w:rFonts w:ascii="Times New Roman" w:eastAsia="Times New Roman" w:hAnsi="Times New Roman" w:cs="Times New Roman"/>
                <w:color w:val="569CD6"/>
                <w:sz w:val="21"/>
                <w:szCs w:val="21"/>
                <w:lang w:val="en-GB" w:eastAsia="es-MX"/>
              </w:rPr>
              <w:t>n</w:t>
            </w:r>
            <w:r w:rsidRPr="00C441FA">
              <w:rPr>
                <w:rFonts w:ascii="Times New Roman" w:eastAsia="Times New Roman" w:hAnsi="Times New Roman" w:cs="Times New Roman"/>
                <w:color w:val="CE9178"/>
                <w:sz w:val="21"/>
                <w:szCs w:val="21"/>
                <w:lang w:val="en-GB" w:eastAsia="es-MX"/>
              </w:rPr>
              <w:t>Resultados</w:t>
            </w:r>
            <w:proofErr w:type="spellEnd"/>
            <w:r w:rsidRPr="00C441FA">
              <w:rPr>
                <w:rFonts w:ascii="Times New Roman" w:eastAsia="Times New Roman" w:hAnsi="Times New Roman" w:cs="Times New Roman"/>
                <w:color w:val="CE9178"/>
                <w:sz w:val="21"/>
                <w:szCs w:val="21"/>
                <w:lang w:val="en-GB" w:eastAsia="es-MX"/>
              </w:rPr>
              <w:t xml:space="preserve"> de </w:t>
            </w:r>
            <w:proofErr w:type="spellStart"/>
            <w:r w:rsidRPr="00C441FA">
              <w:rPr>
                <w:rFonts w:ascii="Times New Roman" w:eastAsia="Times New Roman" w:hAnsi="Times New Roman" w:cs="Times New Roman"/>
                <w:color w:val="CE9178"/>
                <w:sz w:val="21"/>
                <w:szCs w:val="21"/>
                <w:lang w:val="en-GB" w:eastAsia="es-MX"/>
              </w:rPr>
              <w:t>prueba</w:t>
            </w:r>
            <w:proofErr w:type="spellEnd"/>
            <w:r w:rsidRPr="00C441FA">
              <w:rPr>
                <w:rFonts w:ascii="Times New Roman" w:eastAsia="Times New Roman" w:hAnsi="Times New Roman" w:cs="Times New Roman"/>
                <w:color w:val="CE9178"/>
                <w:sz w:val="21"/>
                <w:szCs w:val="21"/>
                <w:lang w:val="en-GB" w:eastAsia="es-MX"/>
              </w:rPr>
              <w:t>:"</w:t>
            </w:r>
            <w:r w:rsidRPr="00C441FA">
              <w:rPr>
                <w:rFonts w:ascii="Times New Roman" w:eastAsia="Times New Roman" w:hAnsi="Times New Roman" w:cs="Times New Roman"/>
                <w:color w:val="FFFFFF"/>
                <w:sz w:val="21"/>
                <w:szCs w:val="21"/>
                <w:lang w:val="en-GB" w:eastAsia="es-MX"/>
              </w:rPr>
              <w:t>)</w:t>
            </w:r>
          </w:p>
          <w:p w14:paraId="7AECDA34"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C586C0"/>
                <w:sz w:val="21"/>
                <w:szCs w:val="21"/>
                <w:lang w:val="en-GB" w:eastAsia="es-MX"/>
              </w:rPr>
              <w:t>for</w:t>
            </w:r>
            <w:r w:rsidRPr="00C441FA">
              <w:rPr>
                <w:rFonts w:ascii="Times New Roman" w:eastAsia="Times New Roman" w:hAnsi="Times New Roman" w:cs="Times New Roman"/>
                <w:color w:val="FFFFFF"/>
                <w:sz w:val="21"/>
                <w:szCs w:val="21"/>
                <w:lang w:val="en-GB" w:eastAsia="es-MX"/>
              </w:rPr>
              <w:t xml:space="preserve"> inputs </w:t>
            </w:r>
            <w:r w:rsidRPr="00C441FA">
              <w:rPr>
                <w:rFonts w:ascii="Times New Roman" w:eastAsia="Times New Roman" w:hAnsi="Times New Roman" w:cs="Times New Roman"/>
                <w:color w:val="C586C0"/>
                <w:sz w:val="21"/>
                <w:szCs w:val="21"/>
                <w:lang w:val="en-GB" w:eastAsia="es-MX"/>
              </w:rPr>
              <w:t>in</w:t>
            </w:r>
            <w:r w:rsidRPr="00C441FA">
              <w:rPr>
                <w:rFonts w:ascii="Times New Roman" w:eastAsia="Times New Roman" w:hAnsi="Times New Roman" w:cs="Times New Roman"/>
                <w:color w:val="FFFFFF"/>
                <w:sz w:val="21"/>
                <w:szCs w:val="21"/>
                <w:lang w:val="en-GB" w:eastAsia="es-MX"/>
              </w:rPr>
              <w:t xml:space="preserve"> </w:t>
            </w:r>
            <w:proofErr w:type="spellStart"/>
            <w:r w:rsidRPr="00C441FA">
              <w:rPr>
                <w:rFonts w:ascii="Times New Roman" w:eastAsia="Times New Roman" w:hAnsi="Times New Roman" w:cs="Times New Roman"/>
                <w:color w:val="FFFFFF"/>
                <w:sz w:val="21"/>
                <w:szCs w:val="21"/>
                <w:lang w:val="en-GB" w:eastAsia="es-MX"/>
              </w:rPr>
              <w:t>test_samples</w:t>
            </w:r>
            <w:proofErr w:type="spellEnd"/>
            <w:r w:rsidRPr="00C441FA">
              <w:rPr>
                <w:rFonts w:ascii="Times New Roman" w:eastAsia="Times New Roman" w:hAnsi="Times New Roman" w:cs="Times New Roman"/>
                <w:color w:val="FFFFFF"/>
                <w:sz w:val="21"/>
                <w:szCs w:val="21"/>
                <w:lang w:val="en-GB" w:eastAsia="es-MX"/>
              </w:rPr>
              <w:t>:</w:t>
            </w:r>
          </w:p>
          <w:p w14:paraId="6B7BF1DA"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result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proofErr w:type="spellStart"/>
            <w:proofErr w:type="gramStart"/>
            <w:r w:rsidRPr="00C441FA">
              <w:rPr>
                <w:rFonts w:ascii="Times New Roman" w:eastAsia="Times New Roman" w:hAnsi="Times New Roman" w:cs="Times New Roman"/>
                <w:color w:val="FFFFFF"/>
                <w:sz w:val="21"/>
                <w:szCs w:val="21"/>
                <w:lang w:val="en-GB" w:eastAsia="es-MX"/>
              </w:rPr>
              <w:t>perceptron.predict</w:t>
            </w:r>
            <w:proofErr w:type="spellEnd"/>
            <w:proofErr w:type="gramEnd"/>
            <w:r w:rsidRPr="00C441FA">
              <w:rPr>
                <w:rFonts w:ascii="Times New Roman" w:eastAsia="Times New Roman" w:hAnsi="Times New Roman" w:cs="Times New Roman"/>
                <w:color w:val="FFFFFF"/>
                <w:sz w:val="21"/>
                <w:szCs w:val="21"/>
                <w:lang w:val="en-GB" w:eastAsia="es-MX"/>
              </w:rPr>
              <w:t>(inputs)</w:t>
            </w:r>
          </w:p>
          <w:p w14:paraId="0CFA26DE"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r w:rsidRPr="00C441FA">
              <w:rPr>
                <w:rFonts w:ascii="Times New Roman" w:eastAsia="Times New Roman" w:hAnsi="Times New Roman" w:cs="Times New Roman"/>
                <w:color w:val="FFFFFF"/>
                <w:sz w:val="21"/>
                <w:szCs w:val="21"/>
                <w:lang w:val="en-GB" w:eastAsia="es-MX"/>
              </w:rPr>
              <w:t xml:space="preserve">    </w:t>
            </w:r>
            <w:proofErr w:type="gramStart"/>
            <w:r w:rsidRPr="00C441FA">
              <w:rPr>
                <w:rFonts w:ascii="Times New Roman" w:eastAsia="Times New Roman" w:hAnsi="Times New Roman" w:cs="Times New Roman"/>
                <w:color w:val="DCDCAA"/>
                <w:sz w:val="21"/>
                <w:szCs w:val="21"/>
                <w:lang w:val="en-GB" w:eastAsia="es-MX"/>
              </w:rPr>
              <w:t>print</w:t>
            </w:r>
            <w:r w:rsidRPr="00C441FA">
              <w:rPr>
                <w:rFonts w:ascii="Times New Roman" w:eastAsia="Times New Roman" w:hAnsi="Times New Roman" w:cs="Times New Roman"/>
                <w:color w:val="FFFFFF"/>
                <w:sz w:val="21"/>
                <w:szCs w:val="21"/>
                <w:lang w:val="en-GB" w:eastAsia="es-MX"/>
              </w:rPr>
              <w:t>(</w:t>
            </w:r>
            <w:proofErr w:type="spellStart"/>
            <w:proofErr w:type="gramEnd"/>
            <w:r w:rsidRPr="00C441FA">
              <w:rPr>
                <w:rFonts w:ascii="Times New Roman" w:eastAsia="Times New Roman" w:hAnsi="Times New Roman" w:cs="Times New Roman"/>
                <w:color w:val="569CD6"/>
                <w:sz w:val="21"/>
                <w:szCs w:val="21"/>
                <w:lang w:val="en-GB" w:eastAsia="es-MX"/>
              </w:rPr>
              <w:t>f</w:t>
            </w:r>
            <w:r w:rsidRPr="00C441FA">
              <w:rPr>
                <w:rFonts w:ascii="Times New Roman" w:eastAsia="Times New Roman" w:hAnsi="Times New Roman" w:cs="Times New Roman"/>
                <w:color w:val="CE9178"/>
                <w:sz w:val="21"/>
                <w:szCs w:val="21"/>
                <w:lang w:val="en-GB" w:eastAsia="es-MX"/>
              </w:rPr>
              <w:t>"Entrada</w:t>
            </w:r>
            <w:proofErr w:type="spellEnd"/>
            <w:r w:rsidRPr="00C441FA">
              <w:rPr>
                <w:rFonts w:ascii="Times New Roman" w:eastAsia="Times New Roman" w:hAnsi="Times New Roman" w:cs="Times New Roman"/>
                <w:color w:val="CE9178"/>
                <w:sz w:val="21"/>
                <w:szCs w:val="21"/>
                <w:lang w:val="en-GB" w:eastAsia="es-MX"/>
              </w:rPr>
              <w:t xml:space="preserve">: </w:t>
            </w:r>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FFFFFF"/>
                <w:sz w:val="21"/>
                <w:szCs w:val="21"/>
                <w:lang w:val="en-GB" w:eastAsia="es-MX"/>
              </w:rPr>
              <w:t>inputs</w:t>
            </w:r>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CE9178"/>
                <w:sz w:val="21"/>
                <w:szCs w:val="21"/>
                <w:lang w:val="en-GB" w:eastAsia="es-MX"/>
              </w:rPr>
              <w:t xml:space="preserve"> → </w:t>
            </w:r>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CE9178"/>
                <w:sz w:val="21"/>
                <w:szCs w:val="21"/>
                <w:lang w:val="en-GB" w:eastAsia="es-MX"/>
              </w:rPr>
              <w:t xml:space="preserve">'Se </w:t>
            </w:r>
            <w:proofErr w:type="spellStart"/>
            <w:r w:rsidRPr="00C441FA">
              <w:rPr>
                <w:rFonts w:ascii="Times New Roman" w:eastAsia="Times New Roman" w:hAnsi="Times New Roman" w:cs="Times New Roman"/>
                <w:color w:val="CE9178"/>
                <w:sz w:val="21"/>
                <w:szCs w:val="21"/>
                <w:lang w:val="en-GB" w:eastAsia="es-MX"/>
              </w:rPr>
              <w:t>quedó</w:t>
            </w:r>
            <w:proofErr w:type="spellEnd"/>
            <w:r w:rsidRPr="00C441FA">
              <w:rPr>
                <w:rFonts w:ascii="Times New Roman" w:eastAsia="Times New Roman" w:hAnsi="Times New Roman" w:cs="Times New Roman"/>
                <w:color w:val="CE9178"/>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if</w:t>
            </w:r>
            <w:r w:rsidRPr="00C441FA">
              <w:rPr>
                <w:rFonts w:ascii="Times New Roman" w:eastAsia="Times New Roman" w:hAnsi="Times New Roman" w:cs="Times New Roman"/>
                <w:color w:val="FFFFFF"/>
                <w:sz w:val="21"/>
                <w:szCs w:val="21"/>
                <w:lang w:val="en-GB" w:eastAsia="es-MX"/>
              </w:rPr>
              <w:t xml:space="preserve"> result </w:t>
            </w:r>
            <w:r w:rsidRPr="00C441FA">
              <w:rPr>
                <w:rFonts w:ascii="Times New Roman" w:eastAsia="Times New Roman" w:hAnsi="Times New Roman" w:cs="Times New Roman"/>
                <w:color w:val="D4D4D4"/>
                <w:sz w:val="21"/>
                <w:szCs w:val="21"/>
                <w:lang w:val="en-GB" w:eastAsia="es-MX"/>
              </w:rPr>
              <w:t>==</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B5CEA8"/>
                <w:sz w:val="21"/>
                <w:szCs w:val="21"/>
                <w:lang w:val="en-GB" w:eastAsia="es-MX"/>
              </w:rPr>
              <w:t>1</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586C0"/>
                <w:sz w:val="21"/>
                <w:szCs w:val="21"/>
                <w:lang w:val="en-GB" w:eastAsia="es-MX"/>
              </w:rPr>
              <w:t>else</w:t>
            </w:r>
            <w:r w:rsidRPr="00C441FA">
              <w:rPr>
                <w:rFonts w:ascii="Times New Roman" w:eastAsia="Times New Roman" w:hAnsi="Times New Roman" w:cs="Times New Roman"/>
                <w:color w:val="FFFFFF"/>
                <w:sz w:val="21"/>
                <w:szCs w:val="21"/>
                <w:lang w:val="en-GB" w:eastAsia="es-MX"/>
              </w:rPr>
              <w:t xml:space="preserve"> </w:t>
            </w:r>
            <w:r w:rsidRPr="00C441FA">
              <w:rPr>
                <w:rFonts w:ascii="Times New Roman" w:eastAsia="Times New Roman" w:hAnsi="Times New Roman" w:cs="Times New Roman"/>
                <w:color w:val="CE9178"/>
                <w:sz w:val="21"/>
                <w:szCs w:val="21"/>
                <w:lang w:val="en-GB" w:eastAsia="es-MX"/>
              </w:rPr>
              <w:t>'</w:t>
            </w:r>
            <w:proofErr w:type="spellStart"/>
            <w:r w:rsidRPr="00C441FA">
              <w:rPr>
                <w:rFonts w:ascii="Times New Roman" w:eastAsia="Times New Roman" w:hAnsi="Times New Roman" w:cs="Times New Roman"/>
                <w:color w:val="CE9178"/>
                <w:sz w:val="21"/>
                <w:szCs w:val="21"/>
                <w:lang w:val="en-GB" w:eastAsia="es-MX"/>
              </w:rPr>
              <w:t>Abandonó</w:t>
            </w:r>
            <w:proofErr w:type="spellEnd"/>
            <w:r w:rsidRPr="00C441FA">
              <w:rPr>
                <w:rFonts w:ascii="Times New Roman" w:eastAsia="Times New Roman" w:hAnsi="Times New Roman" w:cs="Times New Roman"/>
                <w:color w:val="CE9178"/>
                <w:sz w:val="21"/>
                <w:szCs w:val="21"/>
                <w:lang w:val="en-GB" w:eastAsia="es-MX"/>
              </w:rPr>
              <w:t>'</w:t>
            </w:r>
            <w:r w:rsidRPr="00C441FA">
              <w:rPr>
                <w:rFonts w:ascii="Times New Roman" w:eastAsia="Times New Roman" w:hAnsi="Times New Roman" w:cs="Times New Roman"/>
                <w:color w:val="569CD6"/>
                <w:sz w:val="21"/>
                <w:szCs w:val="21"/>
                <w:lang w:val="en-GB" w:eastAsia="es-MX"/>
              </w:rPr>
              <w:t>}</w:t>
            </w:r>
            <w:r w:rsidRPr="00C441FA">
              <w:rPr>
                <w:rFonts w:ascii="Times New Roman" w:eastAsia="Times New Roman" w:hAnsi="Times New Roman" w:cs="Times New Roman"/>
                <w:color w:val="CE9178"/>
                <w:sz w:val="21"/>
                <w:szCs w:val="21"/>
                <w:lang w:val="en-GB" w:eastAsia="es-MX"/>
              </w:rPr>
              <w:t>"</w:t>
            </w:r>
            <w:r w:rsidRPr="00C441FA">
              <w:rPr>
                <w:rFonts w:ascii="Times New Roman" w:eastAsia="Times New Roman" w:hAnsi="Times New Roman" w:cs="Times New Roman"/>
                <w:color w:val="FFFFFF"/>
                <w:sz w:val="21"/>
                <w:szCs w:val="21"/>
                <w:lang w:val="en-GB" w:eastAsia="es-MX"/>
              </w:rPr>
              <w:t>)</w:t>
            </w:r>
          </w:p>
          <w:p w14:paraId="73B1D110" w14:textId="77777777" w:rsidR="00C441FA" w:rsidRPr="00C441FA" w:rsidRDefault="00C441FA" w:rsidP="00C441FA">
            <w:pPr>
              <w:shd w:val="clear" w:color="auto" w:fill="000000"/>
              <w:spacing w:line="285" w:lineRule="atLeast"/>
              <w:rPr>
                <w:rFonts w:ascii="Times New Roman" w:eastAsia="Times New Roman" w:hAnsi="Times New Roman" w:cs="Times New Roman"/>
                <w:color w:val="FFFFFF"/>
                <w:sz w:val="21"/>
                <w:szCs w:val="21"/>
                <w:lang w:val="en-GB" w:eastAsia="es-MX"/>
              </w:rPr>
            </w:pPr>
          </w:p>
          <w:p w14:paraId="6EAD1CEE" w14:textId="77777777" w:rsidR="00C441FA" w:rsidRPr="00C441FA" w:rsidRDefault="00C441FA">
            <w:pPr>
              <w:rPr>
                <w:rFonts w:ascii="Times New Roman" w:hAnsi="Times New Roman" w:cs="Times New Roman"/>
              </w:rPr>
            </w:pPr>
          </w:p>
        </w:tc>
      </w:tr>
    </w:tbl>
    <w:p w14:paraId="381CFEAD" w14:textId="3E801727" w:rsidR="00596349" w:rsidRPr="00C441FA" w:rsidRDefault="00C441FA">
      <w:pPr>
        <w:rPr>
          <w:rFonts w:ascii="Times New Roman" w:hAnsi="Times New Roman" w:cs="Times New Roman"/>
        </w:rPr>
      </w:pPr>
      <w:r w:rsidRPr="00C441FA">
        <w:rPr>
          <w:rFonts w:ascii="Times New Roman" w:hAnsi="Times New Roman" w:cs="Times New Roman"/>
        </w:rPr>
        <w:lastRenderedPageBreak/>
        <w:br/>
      </w:r>
    </w:p>
    <w:p w14:paraId="4B63032C" w14:textId="77777777" w:rsidR="00596349" w:rsidRPr="00C441FA" w:rsidRDefault="00C441FA">
      <w:pPr>
        <w:pStyle w:val="Ttulo1"/>
        <w:rPr>
          <w:rFonts w:ascii="Times New Roman" w:hAnsi="Times New Roman" w:cs="Times New Roman"/>
          <w:color w:val="auto"/>
          <w:lang w:val="es-MX"/>
        </w:rPr>
      </w:pPr>
      <w:r w:rsidRPr="00C441FA">
        <w:rPr>
          <w:rFonts w:ascii="Times New Roman" w:hAnsi="Times New Roman" w:cs="Times New Roman"/>
          <w:color w:val="auto"/>
          <w:lang w:val="es-MX"/>
        </w:rPr>
        <w:lastRenderedPageBreak/>
        <w:t>5. Conclusiones</w:t>
      </w:r>
    </w:p>
    <w:p w14:paraId="307D7E09" w14:textId="77777777" w:rsidR="00596349" w:rsidRPr="00C441FA" w:rsidRDefault="00C441FA">
      <w:pPr>
        <w:rPr>
          <w:rFonts w:ascii="Times New Roman" w:hAnsi="Times New Roman" w:cs="Times New Roman"/>
          <w:lang w:val="es-MX"/>
        </w:rPr>
      </w:pPr>
      <w:r w:rsidRPr="00C441FA">
        <w:rPr>
          <w:rFonts w:ascii="Times New Roman" w:hAnsi="Times New Roman" w:cs="Times New Roman"/>
          <w:lang w:val="es-MX"/>
        </w:rPr>
        <w:t>El modelo Perceptrón fue capaz de aprender</w:t>
      </w:r>
      <w:r w:rsidRPr="00C441FA">
        <w:rPr>
          <w:rFonts w:ascii="Times New Roman" w:hAnsi="Times New Roman" w:cs="Times New Roman"/>
          <w:lang w:val="es-MX"/>
        </w:rPr>
        <w:t xml:space="preserve"> patrones simples de comportamiento en usuarios de páginas web. Aunque es un modelo sencillo, demuestra cómo técnicas básicas de redes neuronales pueden ser aplicadas en proyectos reales de Ingeniería de Sistemas, como análisis de comportamiento, optimizac</w:t>
      </w:r>
      <w:r w:rsidRPr="00C441FA">
        <w:rPr>
          <w:rFonts w:ascii="Times New Roman" w:hAnsi="Times New Roman" w:cs="Times New Roman"/>
          <w:lang w:val="es-MX"/>
        </w:rPr>
        <w:t>ión de experiencia de usuario y sistemas de recomendación.</w:t>
      </w:r>
    </w:p>
    <w:p w14:paraId="5958EAF2" w14:textId="77777777" w:rsidR="00596349" w:rsidRPr="00C441FA" w:rsidRDefault="00C441FA">
      <w:pPr>
        <w:pStyle w:val="Ttulo1"/>
        <w:rPr>
          <w:rFonts w:ascii="Times New Roman" w:hAnsi="Times New Roman" w:cs="Times New Roman"/>
          <w:color w:val="auto"/>
          <w:lang w:val="es-MX"/>
        </w:rPr>
      </w:pPr>
      <w:r w:rsidRPr="00C441FA">
        <w:rPr>
          <w:rFonts w:ascii="Times New Roman" w:hAnsi="Times New Roman" w:cs="Times New Roman"/>
          <w:color w:val="auto"/>
          <w:lang w:val="es-MX"/>
        </w:rPr>
        <w:t>6. Aplicaciones en Ingeniería de Sistemas</w:t>
      </w:r>
    </w:p>
    <w:p w14:paraId="461BB64C" w14:textId="70B0ED3B" w:rsidR="00C441FA" w:rsidRDefault="00C441FA">
      <w:pPr>
        <w:rPr>
          <w:rFonts w:ascii="Times New Roman" w:hAnsi="Times New Roman" w:cs="Times New Roman"/>
          <w:lang w:val="es-MX"/>
        </w:rPr>
      </w:pPr>
      <w:r w:rsidRPr="00C441FA">
        <w:rPr>
          <w:rFonts w:ascii="Times New Roman" w:hAnsi="Times New Roman" w:cs="Times New Roman"/>
          <w:lang w:val="es-MX"/>
        </w:rPr>
        <w:t>- Análisis de comportamiento de usuarios.</w:t>
      </w:r>
      <w:r w:rsidRPr="00C441FA">
        <w:rPr>
          <w:rFonts w:ascii="Times New Roman" w:hAnsi="Times New Roman" w:cs="Times New Roman"/>
          <w:lang w:val="es-MX"/>
        </w:rPr>
        <w:br/>
        <w:t>- Optimización de interfaces web.</w:t>
      </w:r>
      <w:r w:rsidRPr="00C441FA">
        <w:rPr>
          <w:rFonts w:ascii="Times New Roman" w:hAnsi="Times New Roman" w:cs="Times New Roman"/>
          <w:lang w:val="es-MX"/>
        </w:rPr>
        <w:br/>
        <w:t>- Sistemas de recomendación personalizados.</w:t>
      </w:r>
      <w:r w:rsidRPr="00C441FA">
        <w:rPr>
          <w:rFonts w:ascii="Times New Roman" w:hAnsi="Times New Roman" w:cs="Times New Roman"/>
          <w:lang w:val="es-MX"/>
        </w:rPr>
        <w:br/>
        <w:t>- Predicción de tasa de abandono.</w:t>
      </w:r>
      <w:r w:rsidRPr="00C441FA">
        <w:rPr>
          <w:rFonts w:ascii="Times New Roman" w:hAnsi="Times New Roman" w:cs="Times New Roman"/>
          <w:lang w:val="es-MX"/>
        </w:rPr>
        <w:br/>
        <w:t>-</w:t>
      </w:r>
      <w:r w:rsidRPr="00C441FA">
        <w:rPr>
          <w:rFonts w:ascii="Times New Roman" w:hAnsi="Times New Roman" w:cs="Times New Roman"/>
          <w:lang w:val="es-MX"/>
        </w:rPr>
        <w:t xml:space="preserve"> Desarrollo de </w:t>
      </w:r>
      <w:proofErr w:type="spellStart"/>
      <w:r w:rsidRPr="00C441FA">
        <w:rPr>
          <w:rFonts w:ascii="Times New Roman" w:hAnsi="Times New Roman" w:cs="Times New Roman"/>
          <w:lang w:val="es-MX"/>
        </w:rPr>
        <w:t>dashboards</w:t>
      </w:r>
      <w:proofErr w:type="spellEnd"/>
      <w:r w:rsidRPr="00C441FA">
        <w:rPr>
          <w:rFonts w:ascii="Times New Roman" w:hAnsi="Times New Roman" w:cs="Times New Roman"/>
          <w:lang w:val="es-MX"/>
        </w:rPr>
        <w:t xml:space="preserve"> de inteligencia web.</w:t>
      </w:r>
    </w:p>
    <w:p w14:paraId="571A1C73" w14:textId="1E8A924C" w:rsidR="00C441FA" w:rsidRDefault="00C441FA" w:rsidP="00C441FA">
      <w:pPr>
        <w:pStyle w:val="Ttulo1"/>
        <w:rPr>
          <w:rFonts w:ascii="Times New Roman" w:hAnsi="Times New Roman" w:cs="Times New Roman"/>
          <w:color w:val="auto"/>
          <w:lang w:val="es-MX"/>
        </w:rPr>
      </w:pPr>
      <w:r>
        <w:rPr>
          <w:rFonts w:ascii="Times New Roman" w:hAnsi="Times New Roman" w:cs="Times New Roman"/>
          <w:color w:val="auto"/>
          <w:lang w:val="es-MX"/>
        </w:rPr>
        <w:t>7</w:t>
      </w:r>
      <w:r w:rsidRPr="00C441FA">
        <w:rPr>
          <w:rFonts w:ascii="Times New Roman" w:hAnsi="Times New Roman" w:cs="Times New Roman"/>
          <w:color w:val="auto"/>
          <w:lang w:val="es-MX"/>
        </w:rPr>
        <w:t xml:space="preserve">. </w:t>
      </w:r>
      <w:r>
        <w:rPr>
          <w:rFonts w:ascii="Times New Roman" w:hAnsi="Times New Roman" w:cs="Times New Roman"/>
          <w:color w:val="auto"/>
          <w:lang w:val="es-MX"/>
        </w:rPr>
        <w:t>Anexos</w:t>
      </w:r>
      <w:r>
        <w:rPr>
          <w:rFonts w:ascii="Times New Roman" w:hAnsi="Times New Roman" w:cs="Times New Roman"/>
          <w:color w:val="auto"/>
          <w:lang w:val="es-MX"/>
        </w:rPr>
        <w:br/>
      </w:r>
    </w:p>
    <w:p w14:paraId="451B2881" w14:textId="7F88CB8E" w:rsidR="00C441FA" w:rsidRPr="00C441FA" w:rsidRDefault="00C441FA" w:rsidP="00C441FA">
      <w:pPr>
        <w:rPr>
          <w:lang w:val="es-MX"/>
        </w:rPr>
      </w:pPr>
      <w:r>
        <w:rPr>
          <w:lang w:val="es-MX"/>
        </w:rPr>
        <w:t>IMPLEMENTACION</w:t>
      </w:r>
      <w:r>
        <w:rPr>
          <w:lang w:val="es-MX"/>
        </w:rPr>
        <w:br/>
      </w:r>
      <w:r w:rsidRPr="00C441FA">
        <w:rPr>
          <w:lang w:val="es-MX"/>
        </w:rPr>
        <w:drawing>
          <wp:inline distT="0" distB="0" distL="0" distR="0" wp14:anchorId="10CD0D2B" wp14:editId="5284B001">
            <wp:extent cx="5486400" cy="2464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64435"/>
                    </a:xfrm>
                    <a:prstGeom prst="rect">
                      <a:avLst/>
                    </a:prstGeom>
                  </pic:spPr>
                </pic:pic>
              </a:graphicData>
            </a:graphic>
          </wp:inline>
        </w:drawing>
      </w:r>
      <w:r>
        <w:rPr>
          <w:lang w:val="es-MX"/>
        </w:rPr>
        <w:br/>
      </w:r>
      <w:r>
        <w:rPr>
          <w:lang w:val="es-MX"/>
        </w:rPr>
        <w:br/>
      </w:r>
      <w:r>
        <w:rPr>
          <w:lang w:val="es-MX"/>
        </w:rPr>
        <w:lastRenderedPageBreak/>
        <w:t>RESULTADOS</w:t>
      </w:r>
      <w:r>
        <w:rPr>
          <w:lang w:val="es-MX"/>
        </w:rPr>
        <w:br/>
      </w:r>
      <w:r w:rsidRPr="00C441FA">
        <w:rPr>
          <w:lang w:val="es-MX"/>
        </w:rPr>
        <w:drawing>
          <wp:inline distT="0" distB="0" distL="0" distR="0" wp14:anchorId="3DF601EB" wp14:editId="38ED1109">
            <wp:extent cx="5486400" cy="27990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99080"/>
                    </a:xfrm>
                    <a:prstGeom prst="rect">
                      <a:avLst/>
                    </a:prstGeom>
                  </pic:spPr>
                </pic:pic>
              </a:graphicData>
            </a:graphic>
          </wp:inline>
        </w:drawing>
      </w:r>
    </w:p>
    <w:sectPr w:rsidR="00C441FA" w:rsidRPr="00C441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6349"/>
    <w:rsid w:val="00AA1D8D"/>
    <w:rsid w:val="00B47730"/>
    <w:rsid w:val="00C441F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4C2D3"/>
  <w14:defaultImageDpi w14:val="300"/>
  <w15:docId w15:val="{46A464B5-5C59-46C6-A5C6-8B085C9E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26905">
      <w:bodyDiv w:val="1"/>
      <w:marLeft w:val="0"/>
      <w:marRight w:val="0"/>
      <w:marTop w:val="0"/>
      <w:marBottom w:val="0"/>
      <w:divBdr>
        <w:top w:val="none" w:sz="0" w:space="0" w:color="auto"/>
        <w:left w:val="none" w:sz="0" w:space="0" w:color="auto"/>
        <w:bottom w:val="none" w:sz="0" w:space="0" w:color="auto"/>
        <w:right w:val="none" w:sz="0" w:space="0" w:color="auto"/>
      </w:divBdr>
      <w:divsChild>
        <w:div w:id="1029913109">
          <w:marLeft w:val="0"/>
          <w:marRight w:val="0"/>
          <w:marTop w:val="0"/>
          <w:marBottom w:val="0"/>
          <w:divBdr>
            <w:top w:val="none" w:sz="0" w:space="0" w:color="auto"/>
            <w:left w:val="none" w:sz="0" w:space="0" w:color="auto"/>
            <w:bottom w:val="none" w:sz="0" w:space="0" w:color="auto"/>
            <w:right w:val="none" w:sz="0" w:space="0" w:color="auto"/>
          </w:divBdr>
          <w:divsChild>
            <w:div w:id="451942678">
              <w:marLeft w:val="0"/>
              <w:marRight w:val="0"/>
              <w:marTop w:val="0"/>
              <w:marBottom w:val="0"/>
              <w:divBdr>
                <w:top w:val="none" w:sz="0" w:space="0" w:color="auto"/>
                <w:left w:val="none" w:sz="0" w:space="0" w:color="auto"/>
                <w:bottom w:val="none" w:sz="0" w:space="0" w:color="auto"/>
                <w:right w:val="none" w:sz="0" w:space="0" w:color="auto"/>
              </w:divBdr>
            </w:div>
            <w:div w:id="2106729639">
              <w:marLeft w:val="0"/>
              <w:marRight w:val="0"/>
              <w:marTop w:val="0"/>
              <w:marBottom w:val="0"/>
              <w:divBdr>
                <w:top w:val="none" w:sz="0" w:space="0" w:color="auto"/>
                <w:left w:val="none" w:sz="0" w:space="0" w:color="auto"/>
                <w:bottom w:val="none" w:sz="0" w:space="0" w:color="auto"/>
                <w:right w:val="none" w:sz="0" w:space="0" w:color="auto"/>
              </w:divBdr>
            </w:div>
            <w:div w:id="1071081104">
              <w:marLeft w:val="0"/>
              <w:marRight w:val="0"/>
              <w:marTop w:val="0"/>
              <w:marBottom w:val="0"/>
              <w:divBdr>
                <w:top w:val="none" w:sz="0" w:space="0" w:color="auto"/>
                <w:left w:val="none" w:sz="0" w:space="0" w:color="auto"/>
                <w:bottom w:val="none" w:sz="0" w:space="0" w:color="auto"/>
                <w:right w:val="none" w:sz="0" w:space="0" w:color="auto"/>
              </w:divBdr>
            </w:div>
            <w:div w:id="1274748766">
              <w:marLeft w:val="0"/>
              <w:marRight w:val="0"/>
              <w:marTop w:val="0"/>
              <w:marBottom w:val="0"/>
              <w:divBdr>
                <w:top w:val="none" w:sz="0" w:space="0" w:color="auto"/>
                <w:left w:val="none" w:sz="0" w:space="0" w:color="auto"/>
                <w:bottom w:val="none" w:sz="0" w:space="0" w:color="auto"/>
                <w:right w:val="none" w:sz="0" w:space="0" w:color="auto"/>
              </w:divBdr>
            </w:div>
            <w:div w:id="1874031487">
              <w:marLeft w:val="0"/>
              <w:marRight w:val="0"/>
              <w:marTop w:val="0"/>
              <w:marBottom w:val="0"/>
              <w:divBdr>
                <w:top w:val="none" w:sz="0" w:space="0" w:color="auto"/>
                <w:left w:val="none" w:sz="0" w:space="0" w:color="auto"/>
                <w:bottom w:val="none" w:sz="0" w:space="0" w:color="auto"/>
                <w:right w:val="none" w:sz="0" w:space="0" w:color="auto"/>
              </w:divBdr>
            </w:div>
            <w:div w:id="1904481759">
              <w:marLeft w:val="0"/>
              <w:marRight w:val="0"/>
              <w:marTop w:val="0"/>
              <w:marBottom w:val="0"/>
              <w:divBdr>
                <w:top w:val="none" w:sz="0" w:space="0" w:color="auto"/>
                <w:left w:val="none" w:sz="0" w:space="0" w:color="auto"/>
                <w:bottom w:val="none" w:sz="0" w:space="0" w:color="auto"/>
                <w:right w:val="none" w:sz="0" w:space="0" w:color="auto"/>
              </w:divBdr>
            </w:div>
            <w:div w:id="618218438">
              <w:marLeft w:val="0"/>
              <w:marRight w:val="0"/>
              <w:marTop w:val="0"/>
              <w:marBottom w:val="0"/>
              <w:divBdr>
                <w:top w:val="none" w:sz="0" w:space="0" w:color="auto"/>
                <w:left w:val="none" w:sz="0" w:space="0" w:color="auto"/>
                <w:bottom w:val="none" w:sz="0" w:space="0" w:color="auto"/>
                <w:right w:val="none" w:sz="0" w:space="0" w:color="auto"/>
              </w:divBdr>
            </w:div>
            <w:div w:id="205220059">
              <w:marLeft w:val="0"/>
              <w:marRight w:val="0"/>
              <w:marTop w:val="0"/>
              <w:marBottom w:val="0"/>
              <w:divBdr>
                <w:top w:val="none" w:sz="0" w:space="0" w:color="auto"/>
                <w:left w:val="none" w:sz="0" w:space="0" w:color="auto"/>
                <w:bottom w:val="none" w:sz="0" w:space="0" w:color="auto"/>
                <w:right w:val="none" w:sz="0" w:space="0" w:color="auto"/>
              </w:divBdr>
            </w:div>
            <w:div w:id="946423571">
              <w:marLeft w:val="0"/>
              <w:marRight w:val="0"/>
              <w:marTop w:val="0"/>
              <w:marBottom w:val="0"/>
              <w:divBdr>
                <w:top w:val="none" w:sz="0" w:space="0" w:color="auto"/>
                <w:left w:val="none" w:sz="0" w:space="0" w:color="auto"/>
                <w:bottom w:val="none" w:sz="0" w:space="0" w:color="auto"/>
                <w:right w:val="none" w:sz="0" w:space="0" w:color="auto"/>
              </w:divBdr>
            </w:div>
            <w:div w:id="827752124">
              <w:marLeft w:val="0"/>
              <w:marRight w:val="0"/>
              <w:marTop w:val="0"/>
              <w:marBottom w:val="0"/>
              <w:divBdr>
                <w:top w:val="none" w:sz="0" w:space="0" w:color="auto"/>
                <w:left w:val="none" w:sz="0" w:space="0" w:color="auto"/>
                <w:bottom w:val="none" w:sz="0" w:space="0" w:color="auto"/>
                <w:right w:val="none" w:sz="0" w:space="0" w:color="auto"/>
              </w:divBdr>
            </w:div>
            <w:div w:id="460877335">
              <w:marLeft w:val="0"/>
              <w:marRight w:val="0"/>
              <w:marTop w:val="0"/>
              <w:marBottom w:val="0"/>
              <w:divBdr>
                <w:top w:val="none" w:sz="0" w:space="0" w:color="auto"/>
                <w:left w:val="none" w:sz="0" w:space="0" w:color="auto"/>
                <w:bottom w:val="none" w:sz="0" w:space="0" w:color="auto"/>
                <w:right w:val="none" w:sz="0" w:space="0" w:color="auto"/>
              </w:divBdr>
            </w:div>
            <w:div w:id="546264833">
              <w:marLeft w:val="0"/>
              <w:marRight w:val="0"/>
              <w:marTop w:val="0"/>
              <w:marBottom w:val="0"/>
              <w:divBdr>
                <w:top w:val="none" w:sz="0" w:space="0" w:color="auto"/>
                <w:left w:val="none" w:sz="0" w:space="0" w:color="auto"/>
                <w:bottom w:val="none" w:sz="0" w:space="0" w:color="auto"/>
                <w:right w:val="none" w:sz="0" w:space="0" w:color="auto"/>
              </w:divBdr>
            </w:div>
            <w:div w:id="1914392026">
              <w:marLeft w:val="0"/>
              <w:marRight w:val="0"/>
              <w:marTop w:val="0"/>
              <w:marBottom w:val="0"/>
              <w:divBdr>
                <w:top w:val="none" w:sz="0" w:space="0" w:color="auto"/>
                <w:left w:val="none" w:sz="0" w:space="0" w:color="auto"/>
                <w:bottom w:val="none" w:sz="0" w:space="0" w:color="auto"/>
                <w:right w:val="none" w:sz="0" w:space="0" w:color="auto"/>
              </w:divBdr>
            </w:div>
            <w:div w:id="1087993576">
              <w:marLeft w:val="0"/>
              <w:marRight w:val="0"/>
              <w:marTop w:val="0"/>
              <w:marBottom w:val="0"/>
              <w:divBdr>
                <w:top w:val="none" w:sz="0" w:space="0" w:color="auto"/>
                <w:left w:val="none" w:sz="0" w:space="0" w:color="auto"/>
                <w:bottom w:val="none" w:sz="0" w:space="0" w:color="auto"/>
                <w:right w:val="none" w:sz="0" w:space="0" w:color="auto"/>
              </w:divBdr>
            </w:div>
            <w:div w:id="1137648772">
              <w:marLeft w:val="0"/>
              <w:marRight w:val="0"/>
              <w:marTop w:val="0"/>
              <w:marBottom w:val="0"/>
              <w:divBdr>
                <w:top w:val="none" w:sz="0" w:space="0" w:color="auto"/>
                <w:left w:val="none" w:sz="0" w:space="0" w:color="auto"/>
                <w:bottom w:val="none" w:sz="0" w:space="0" w:color="auto"/>
                <w:right w:val="none" w:sz="0" w:space="0" w:color="auto"/>
              </w:divBdr>
            </w:div>
            <w:div w:id="1916936776">
              <w:marLeft w:val="0"/>
              <w:marRight w:val="0"/>
              <w:marTop w:val="0"/>
              <w:marBottom w:val="0"/>
              <w:divBdr>
                <w:top w:val="none" w:sz="0" w:space="0" w:color="auto"/>
                <w:left w:val="none" w:sz="0" w:space="0" w:color="auto"/>
                <w:bottom w:val="none" w:sz="0" w:space="0" w:color="auto"/>
                <w:right w:val="none" w:sz="0" w:space="0" w:color="auto"/>
              </w:divBdr>
            </w:div>
            <w:div w:id="1218862554">
              <w:marLeft w:val="0"/>
              <w:marRight w:val="0"/>
              <w:marTop w:val="0"/>
              <w:marBottom w:val="0"/>
              <w:divBdr>
                <w:top w:val="none" w:sz="0" w:space="0" w:color="auto"/>
                <w:left w:val="none" w:sz="0" w:space="0" w:color="auto"/>
                <w:bottom w:val="none" w:sz="0" w:space="0" w:color="auto"/>
                <w:right w:val="none" w:sz="0" w:space="0" w:color="auto"/>
              </w:divBdr>
            </w:div>
            <w:div w:id="256057432">
              <w:marLeft w:val="0"/>
              <w:marRight w:val="0"/>
              <w:marTop w:val="0"/>
              <w:marBottom w:val="0"/>
              <w:divBdr>
                <w:top w:val="none" w:sz="0" w:space="0" w:color="auto"/>
                <w:left w:val="none" w:sz="0" w:space="0" w:color="auto"/>
                <w:bottom w:val="none" w:sz="0" w:space="0" w:color="auto"/>
                <w:right w:val="none" w:sz="0" w:space="0" w:color="auto"/>
              </w:divBdr>
            </w:div>
            <w:div w:id="1699618228">
              <w:marLeft w:val="0"/>
              <w:marRight w:val="0"/>
              <w:marTop w:val="0"/>
              <w:marBottom w:val="0"/>
              <w:divBdr>
                <w:top w:val="none" w:sz="0" w:space="0" w:color="auto"/>
                <w:left w:val="none" w:sz="0" w:space="0" w:color="auto"/>
                <w:bottom w:val="none" w:sz="0" w:space="0" w:color="auto"/>
                <w:right w:val="none" w:sz="0" w:space="0" w:color="auto"/>
              </w:divBdr>
            </w:div>
            <w:div w:id="169026354">
              <w:marLeft w:val="0"/>
              <w:marRight w:val="0"/>
              <w:marTop w:val="0"/>
              <w:marBottom w:val="0"/>
              <w:divBdr>
                <w:top w:val="none" w:sz="0" w:space="0" w:color="auto"/>
                <w:left w:val="none" w:sz="0" w:space="0" w:color="auto"/>
                <w:bottom w:val="none" w:sz="0" w:space="0" w:color="auto"/>
                <w:right w:val="none" w:sz="0" w:space="0" w:color="auto"/>
              </w:divBdr>
            </w:div>
            <w:div w:id="1025209651">
              <w:marLeft w:val="0"/>
              <w:marRight w:val="0"/>
              <w:marTop w:val="0"/>
              <w:marBottom w:val="0"/>
              <w:divBdr>
                <w:top w:val="none" w:sz="0" w:space="0" w:color="auto"/>
                <w:left w:val="none" w:sz="0" w:space="0" w:color="auto"/>
                <w:bottom w:val="none" w:sz="0" w:space="0" w:color="auto"/>
                <w:right w:val="none" w:sz="0" w:space="0" w:color="auto"/>
              </w:divBdr>
            </w:div>
            <w:div w:id="1245603039">
              <w:marLeft w:val="0"/>
              <w:marRight w:val="0"/>
              <w:marTop w:val="0"/>
              <w:marBottom w:val="0"/>
              <w:divBdr>
                <w:top w:val="none" w:sz="0" w:space="0" w:color="auto"/>
                <w:left w:val="none" w:sz="0" w:space="0" w:color="auto"/>
                <w:bottom w:val="none" w:sz="0" w:space="0" w:color="auto"/>
                <w:right w:val="none" w:sz="0" w:space="0" w:color="auto"/>
              </w:divBdr>
            </w:div>
            <w:div w:id="1950237175">
              <w:marLeft w:val="0"/>
              <w:marRight w:val="0"/>
              <w:marTop w:val="0"/>
              <w:marBottom w:val="0"/>
              <w:divBdr>
                <w:top w:val="none" w:sz="0" w:space="0" w:color="auto"/>
                <w:left w:val="none" w:sz="0" w:space="0" w:color="auto"/>
                <w:bottom w:val="none" w:sz="0" w:space="0" w:color="auto"/>
                <w:right w:val="none" w:sz="0" w:space="0" w:color="auto"/>
              </w:divBdr>
            </w:div>
            <w:div w:id="1054543777">
              <w:marLeft w:val="0"/>
              <w:marRight w:val="0"/>
              <w:marTop w:val="0"/>
              <w:marBottom w:val="0"/>
              <w:divBdr>
                <w:top w:val="none" w:sz="0" w:space="0" w:color="auto"/>
                <w:left w:val="none" w:sz="0" w:space="0" w:color="auto"/>
                <w:bottom w:val="none" w:sz="0" w:space="0" w:color="auto"/>
                <w:right w:val="none" w:sz="0" w:space="0" w:color="auto"/>
              </w:divBdr>
            </w:div>
            <w:div w:id="265308906">
              <w:marLeft w:val="0"/>
              <w:marRight w:val="0"/>
              <w:marTop w:val="0"/>
              <w:marBottom w:val="0"/>
              <w:divBdr>
                <w:top w:val="none" w:sz="0" w:space="0" w:color="auto"/>
                <w:left w:val="none" w:sz="0" w:space="0" w:color="auto"/>
                <w:bottom w:val="none" w:sz="0" w:space="0" w:color="auto"/>
                <w:right w:val="none" w:sz="0" w:space="0" w:color="auto"/>
              </w:divBdr>
            </w:div>
            <w:div w:id="566382016">
              <w:marLeft w:val="0"/>
              <w:marRight w:val="0"/>
              <w:marTop w:val="0"/>
              <w:marBottom w:val="0"/>
              <w:divBdr>
                <w:top w:val="none" w:sz="0" w:space="0" w:color="auto"/>
                <w:left w:val="none" w:sz="0" w:space="0" w:color="auto"/>
                <w:bottom w:val="none" w:sz="0" w:space="0" w:color="auto"/>
                <w:right w:val="none" w:sz="0" w:space="0" w:color="auto"/>
              </w:divBdr>
            </w:div>
            <w:div w:id="1882209527">
              <w:marLeft w:val="0"/>
              <w:marRight w:val="0"/>
              <w:marTop w:val="0"/>
              <w:marBottom w:val="0"/>
              <w:divBdr>
                <w:top w:val="none" w:sz="0" w:space="0" w:color="auto"/>
                <w:left w:val="none" w:sz="0" w:space="0" w:color="auto"/>
                <w:bottom w:val="none" w:sz="0" w:space="0" w:color="auto"/>
                <w:right w:val="none" w:sz="0" w:space="0" w:color="auto"/>
              </w:divBdr>
            </w:div>
            <w:div w:id="1490828169">
              <w:marLeft w:val="0"/>
              <w:marRight w:val="0"/>
              <w:marTop w:val="0"/>
              <w:marBottom w:val="0"/>
              <w:divBdr>
                <w:top w:val="none" w:sz="0" w:space="0" w:color="auto"/>
                <w:left w:val="none" w:sz="0" w:space="0" w:color="auto"/>
                <w:bottom w:val="none" w:sz="0" w:space="0" w:color="auto"/>
                <w:right w:val="none" w:sz="0" w:space="0" w:color="auto"/>
              </w:divBdr>
            </w:div>
            <w:div w:id="488450286">
              <w:marLeft w:val="0"/>
              <w:marRight w:val="0"/>
              <w:marTop w:val="0"/>
              <w:marBottom w:val="0"/>
              <w:divBdr>
                <w:top w:val="none" w:sz="0" w:space="0" w:color="auto"/>
                <w:left w:val="none" w:sz="0" w:space="0" w:color="auto"/>
                <w:bottom w:val="none" w:sz="0" w:space="0" w:color="auto"/>
                <w:right w:val="none" w:sz="0" w:space="0" w:color="auto"/>
              </w:divBdr>
            </w:div>
            <w:div w:id="988485445">
              <w:marLeft w:val="0"/>
              <w:marRight w:val="0"/>
              <w:marTop w:val="0"/>
              <w:marBottom w:val="0"/>
              <w:divBdr>
                <w:top w:val="none" w:sz="0" w:space="0" w:color="auto"/>
                <w:left w:val="none" w:sz="0" w:space="0" w:color="auto"/>
                <w:bottom w:val="none" w:sz="0" w:space="0" w:color="auto"/>
                <w:right w:val="none" w:sz="0" w:space="0" w:color="auto"/>
              </w:divBdr>
            </w:div>
            <w:div w:id="1012493272">
              <w:marLeft w:val="0"/>
              <w:marRight w:val="0"/>
              <w:marTop w:val="0"/>
              <w:marBottom w:val="0"/>
              <w:divBdr>
                <w:top w:val="none" w:sz="0" w:space="0" w:color="auto"/>
                <w:left w:val="none" w:sz="0" w:space="0" w:color="auto"/>
                <w:bottom w:val="none" w:sz="0" w:space="0" w:color="auto"/>
                <w:right w:val="none" w:sz="0" w:space="0" w:color="auto"/>
              </w:divBdr>
            </w:div>
            <w:div w:id="1787775935">
              <w:marLeft w:val="0"/>
              <w:marRight w:val="0"/>
              <w:marTop w:val="0"/>
              <w:marBottom w:val="0"/>
              <w:divBdr>
                <w:top w:val="none" w:sz="0" w:space="0" w:color="auto"/>
                <w:left w:val="none" w:sz="0" w:space="0" w:color="auto"/>
                <w:bottom w:val="none" w:sz="0" w:space="0" w:color="auto"/>
                <w:right w:val="none" w:sz="0" w:space="0" w:color="auto"/>
              </w:divBdr>
            </w:div>
            <w:div w:id="2071925094">
              <w:marLeft w:val="0"/>
              <w:marRight w:val="0"/>
              <w:marTop w:val="0"/>
              <w:marBottom w:val="0"/>
              <w:divBdr>
                <w:top w:val="none" w:sz="0" w:space="0" w:color="auto"/>
                <w:left w:val="none" w:sz="0" w:space="0" w:color="auto"/>
                <w:bottom w:val="none" w:sz="0" w:space="0" w:color="auto"/>
                <w:right w:val="none" w:sz="0" w:space="0" w:color="auto"/>
              </w:divBdr>
            </w:div>
            <w:div w:id="1980375037">
              <w:marLeft w:val="0"/>
              <w:marRight w:val="0"/>
              <w:marTop w:val="0"/>
              <w:marBottom w:val="0"/>
              <w:divBdr>
                <w:top w:val="none" w:sz="0" w:space="0" w:color="auto"/>
                <w:left w:val="none" w:sz="0" w:space="0" w:color="auto"/>
                <w:bottom w:val="none" w:sz="0" w:space="0" w:color="auto"/>
                <w:right w:val="none" w:sz="0" w:space="0" w:color="auto"/>
              </w:divBdr>
            </w:div>
            <w:div w:id="1217622178">
              <w:marLeft w:val="0"/>
              <w:marRight w:val="0"/>
              <w:marTop w:val="0"/>
              <w:marBottom w:val="0"/>
              <w:divBdr>
                <w:top w:val="none" w:sz="0" w:space="0" w:color="auto"/>
                <w:left w:val="none" w:sz="0" w:space="0" w:color="auto"/>
                <w:bottom w:val="none" w:sz="0" w:space="0" w:color="auto"/>
                <w:right w:val="none" w:sz="0" w:space="0" w:color="auto"/>
              </w:divBdr>
            </w:div>
            <w:div w:id="566652908">
              <w:marLeft w:val="0"/>
              <w:marRight w:val="0"/>
              <w:marTop w:val="0"/>
              <w:marBottom w:val="0"/>
              <w:divBdr>
                <w:top w:val="none" w:sz="0" w:space="0" w:color="auto"/>
                <w:left w:val="none" w:sz="0" w:space="0" w:color="auto"/>
                <w:bottom w:val="none" w:sz="0" w:space="0" w:color="auto"/>
                <w:right w:val="none" w:sz="0" w:space="0" w:color="auto"/>
              </w:divBdr>
            </w:div>
            <w:div w:id="1379014431">
              <w:marLeft w:val="0"/>
              <w:marRight w:val="0"/>
              <w:marTop w:val="0"/>
              <w:marBottom w:val="0"/>
              <w:divBdr>
                <w:top w:val="none" w:sz="0" w:space="0" w:color="auto"/>
                <w:left w:val="none" w:sz="0" w:space="0" w:color="auto"/>
                <w:bottom w:val="none" w:sz="0" w:space="0" w:color="auto"/>
                <w:right w:val="none" w:sz="0" w:space="0" w:color="auto"/>
              </w:divBdr>
            </w:div>
            <w:div w:id="4092230">
              <w:marLeft w:val="0"/>
              <w:marRight w:val="0"/>
              <w:marTop w:val="0"/>
              <w:marBottom w:val="0"/>
              <w:divBdr>
                <w:top w:val="none" w:sz="0" w:space="0" w:color="auto"/>
                <w:left w:val="none" w:sz="0" w:space="0" w:color="auto"/>
                <w:bottom w:val="none" w:sz="0" w:space="0" w:color="auto"/>
                <w:right w:val="none" w:sz="0" w:space="0" w:color="auto"/>
              </w:divBdr>
            </w:div>
            <w:div w:id="859855703">
              <w:marLeft w:val="0"/>
              <w:marRight w:val="0"/>
              <w:marTop w:val="0"/>
              <w:marBottom w:val="0"/>
              <w:divBdr>
                <w:top w:val="none" w:sz="0" w:space="0" w:color="auto"/>
                <w:left w:val="none" w:sz="0" w:space="0" w:color="auto"/>
                <w:bottom w:val="none" w:sz="0" w:space="0" w:color="auto"/>
                <w:right w:val="none" w:sz="0" w:space="0" w:color="auto"/>
              </w:divBdr>
            </w:div>
            <w:div w:id="788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468</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Yomar</cp:lastModifiedBy>
  <cp:revision>2</cp:revision>
  <dcterms:created xsi:type="dcterms:W3CDTF">2025-06-16T03:59:00Z</dcterms:created>
  <dcterms:modified xsi:type="dcterms:W3CDTF">2025-06-16T03:59:00Z</dcterms:modified>
  <cp:category/>
</cp:coreProperties>
</file>