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9A56" w14:textId="4E20B732" w:rsidR="002624C7" w:rsidRDefault="000F04C0" w:rsidP="0047128D">
      <w:pPr>
        <w:pStyle w:val="Ttulo"/>
        <w:jc w:val="center"/>
        <w:rPr>
          <w:rFonts w:ascii="Times New Roman" w:hAnsi="Times New Roman" w:cs="Times New Roman"/>
          <w:color w:val="auto"/>
          <w:lang w:val="es-MX"/>
        </w:rPr>
      </w:pPr>
      <w:r w:rsidRPr="002B6D6D">
        <w:rPr>
          <w:rFonts w:ascii="Times New Roman" w:hAnsi="Times New Roman" w:cs="Times New Roman"/>
          <w:color w:val="auto"/>
          <w:lang w:val="es-MX"/>
        </w:rPr>
        <w:t>Red Neuronal para Predicción de Abandono Estudiantil</w:t>
      </w:r>
    </w:p>
    <w:p w14:paraId="5820E43C" w14:textId="77777777" w:rsidR="0047128D" w:rsidRPr="0047128D" w:rsidRDefault="0047128D" w:rsidP="0047128D">
      <w:pPr>
        <w:rPr>
          <w:lang w:val="es-MX"/>
        </w:rPr>
      </w:pPr>
    </w:p>
    <w:p w14:paraId="1C0A83DA"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Objetivo del Proyecto</w:t>
      </w:r>
    </w:p>
    <w:p w14:paraId="5A70F4EC" w14:textId="3181F900" w:rsidR="002624C7" w:rsidRPr="002B6D6D" w:rsidRDefault="000F04C0">
      <w:pPr>
        <w:rPr>
          <w:rFonts w:ascii="Times New Roman" w:hAnsi="Times New Roman" w:cs="Times New Roman"/>
          <w:lang w:val="es-MX"/>
        </w:rPr>
      </w:pPr>
      <w:r w:rsidRPr="002B6D6D">
        <w:rPr>
          <w:rFonts w:ascii="Times New Roman" w:hAnsi="Times New Roman" w:cs="Times New Roman"/>
          <w:lang w:val="es-MX"/>
        </w:rPr>
        <w:t>Diseñar, entrenar y probar una red neuronal artificial (RNA) que prediga si un estudiante universitario continuará, abandonará o se graduará, con base en datos reales</w:t>
      </w:r>
      <w:r w:rsidR="00F95AB6">
        <w:rPr>
          <w:rFonts w:ascii="Times New Roman" w:hAnsi="Times New Roman" w:cs="Times New Roman"/>
          <w:lang w:val="es-MX"/>
        </w:rPr>
        <w:t>.</w:t>
      </w:r>
    </w:p>
    <w:p w14:paraId="3A70DA73"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Tecnologías Utilizadas</w:t>
      </w:r>
    </w:p>
    <w:p w14:paraId="16794A04"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 Python 3.11</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TensorFlow</w:t>
      </w:r>
      <w:proofErr w:type="spellEnd"/>
      <w:r w:rsidRPr="002B6D6D">
        <w:rPr>
          <w:rFonts w:ascii="Times New Roman" w:hAnsi="Times New Roman" w:cs="Times New Roman"/>
          <w:lang w:val="es-MX"/>
        </w:rPr>
        <w:t xml:space="preserve"> / </w:t>
      </w:r>
      <w:proofErr w:type="spellStart"/>
      <w:r w:rsidRPr="002B6D6D">
        <w:rPr>
          <w:rFonts w:ascii="Times New Roman" w:hAnsi="Times New Roman" w:cs="Times New Roman"/>
          <w:lang w:val="es-MX"/>
        </w:rPr>
        <w:t>Keras</w:t>
      </w:r>
      <w:proofErr w:type="spellEnd"/>
      <w:r w:rsidRPr="002B6D6D">
        <w:rPr>
          <w:rFonts w:ascii="Times New Roman" w:hAnsi="Times New Roman" w:cs="Times New Roman"/>
          <w:lang w:val="es-MX"/>
        </w:rPr>
        <w:br/>
        <w:t xml:space="preserve">- Pandas, </w:t>
      </w:r>
      <w:proofErr w:type="spellStart"/>
      <w:r w:rsidRPr="002B6D6D">
        <w:rPr>
          <w:rFonts w:ascii="Times New Roman" w:hAnsi="Times New Roman" w:cs="Times New Roman"/>
          <w:lang w:val="es-MX"/>
        </w:rPr>
        <w:t>NumPy</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Scikit-learn</w:t>
      </w:r>
      <w:proofErr w:type="spellEnd"/>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Jupyter</w:t>
      </w:r>
      <w:proofErr w:type="spellEnd"/>
      <w:r w:rsidRPr="002B6D6D">
        <w:rPr>
          <w:rFonts w:ascii="Times New Roman" w:hAnsi="Times New Roman" w:cs="Times New Roman"/>
          <w:lang w:val="es-MX"/>
        </w:rPr>
        <w:t xml:space="preserve"> o Visual Studio </w:t>
      </w:r>
      <w:proofErr w:type="spellStart"/>
      <w:r w:rsidRPr="002B6D6D">
        <w:rPr>
          <w:rFonts w:ascii="Times New Roman" w:hAnsi="Times New Roman" w:cs="Times New Roman"/>
          <w:lang w:val="es-MX"/>
        </w:rPr>
        <w:t>Code</w:t>
      </w:r>
      <w:proofErr w:type="spellEnd"/>
      <w:r w:rsidRPr="002B6D6D">
        <w:rPr>
          <w:rFonts w:ascii="Times New Roman" w:hAnsi="Times New Roman" w:cs="Times New Roman"/>
          <w:lang w:val="es-MX"/>
        </w:rPr>
        <w:t xml:space="preserve"> (opcional)</w:t>
      </w:r>
    </w:p>
    <w:p w14:paraId="461945EF"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Estructura del Proyecto</w:t>
      </w:r>
    </w:p>
    <w:p w14:paraId="338D3656" w14:textId="6E76669E" w:rsidR="000F04C0" w:rsidRDefault="000F04C0" w:rsidP="000F04C0">
      <w:pPr>
        <w:rPr>
          <w:rFonts w:ascii="Times New Roman" w:hAnsi="Times New Roman" w:cs="Times New Roman"/>
          <w:lang w:val="es-MX"/>
        </w:rPr>
      </w:pPr>
      <w:r w:rsidRPr="002B6D6D">
        <w:rPr>
          <w:rFonts w:ascii="Times New Roman" w:hAnsi="Times New Roman" w:cs="Times New Roman"/>
          <w:lang w:val="es-MX"/>
        </w:rPr>
        <w:t>RED-NEURONAL/</w:t>
      </w:r>
      <w:r w:rsidRPr="002B6D6D">
        <w:rPr>
          <w:rFonts w:ascii="Times New Roman" w:hAnsi="Times New Roman" w:cs="Times New Roman"/>
          <w:lang w:val="es-MX"/>
        </w:rPr>
        <w:br/>
        <w:t xml:space="preserve">├── data/                       # </w:t>
      </w:r>
      <w:proofErr w:type="spellStart"/>
      <w:r w:rsidRPr="002B6D6D">
        <w:rPr>
          <w:rFonts w:ascii="Times New Roman" w:hAnsi="Times New Roman" w:cs="Times New Roman"/>
          <w:lang w:val="es-MX"/>
        </w:rPr>
        <w:t>Dataset</w:t>
      </w:r>
      <w:proofErr w:type="spellEnd"/>
      <w:r w:rsidRPr="002B6D6D">
        <w:rPr>
          <w:rFonts w:ascii="Times New Roman" w:hAnsi="Times New Roman" w:cs="Times New Roman"/>
          <w:lang w:val="es-MX"/>
        </w:rPr>
        <w:t xml:space="preserve"> base</w:t>
      </w:r>
      <w:r w:rsidRPr="002B6D6D">
        <w:rPr>
          <w:rFonts w:ascii="Times New Roman" w:hAnsi="Times New Roman" w:cs="Times New Roman"/>
          <w:lang w:val="es-MX"/>
        </w:rPr>
        <w:br/>
        <w:t>│   └── data.csv</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models</w:t>
      </w:r>
      <w:proofErr w:type="spellEnd"/>
      <w:r w:rsidRPr="002B6D6D">
        <w:rPr>
          <w:rFonts w:ascii="Times New Roman" w:hAnsi="Times New Roman" w:cs="Times New Roman"/>
          <w:lang w:val="es-MX"/>
        </w:rPr>
        <w:t>/                     # Modelo entrenado</w:t>
      </w:r>
      <w:r w:rsidRPr="002B6D6D">
        <w:rPr>
          <w:rFonts w:ascii="Times New Roman" w:hAnsi="Times New Roman" w:cs="Times New Roman"/>
          <w:lang w:val="es-MX"/>
        </w:rPr>
        <w:br/>
        <w:t>│   └── dropout_model.h5</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src</w:t>
      </w:r>
      <w:proofErr w:type="spellEnd"/>
      <w:r w:rsidRPr="002B6D6D">
        <w:rPr>
          <w:rFonts w:ascii="Times New Roman" w:hAnsi="Times New Roman" w:cs="Times New Roman"/>
          <w:lang w:val="es-MX"/>
        </w:rPr>
        <w:t>/                        # Código fuente organizado</w:t>
      </w:r>
      <w:r w:rsidRPr="002B6D6D">
        <w:rPr>
          <w:rFonts w:ascii="Times New Roman" w:hAnsi="Times New Roman" w:cs="Times New Roman"/>
          <w:lang w:val="es-MX"/>
        </w:rPr>
        <w:br/>
        <w:t>│   ├── model.py</w:t>
      </w:r>
      <w:r w:rsidRPr="002B6D6D">
        <w:rPr>
          <w:rFonts w:ascii="Times New Roman" w:hAnsi="Times New Roman" w:cs="Times New Roman"/>
          <w:lang w:val="es-MX"/>
        </w:rPr>
        <w:br/>
        <w:t>│   ├── preprocessing.py</w:t>
      </w:r>
      <w:r w:rsidRPr="002B6D6D">
        <w:rPr>
          <w:rFonts w:ascii="Times New Roman" w:hAnsi="Times New Roman" w:cs="Times New Roman"/>
          <w:lang w:val="es-MX"/>
        </w:rPr>
        <w:br/>
        <w:t>│   └── main.py</w:t>
      </w:r>
      <w:r w:rsidRPr="002B6D6D">
        <w:rPr>
          <w:rFonts w:ascii="Times New Roman" w:hAnsi="Times New Roman" w:cs="Times New Roman"/>
          <w:lang w:val="es-MX"/>
        </w:rPr>
        <w:br/>
        <w:t>├── predict.py                  # Script de predicción independiente</w:t>
      </w:r>
      <w:r w:rsidRPr="002B6D6D">
        <w:rPr>
          <w:rFonts w:ascii="Times New Roman" w:hAnsi="Times New Roman" w:cs="Times New Roman"/>
          <w:lang w:val="es-MX"/>
        </w:rPr>
        <w:br/>
        <w:t>├── requirements.txt            # Dependencias del proyecto</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venv</w:t>
      </w:r>
      <w:proofErr w:type="spellEnd"/>
      <w:r w:rsidRPr="002B6D6D">
        <w:rPr>
          <w:rFonts w:ascii="Times New Roman" w:hAnsi="Times New Roman" w:cs="Times New Roman"/>
          <w:lang w:val="es-MX"/>
        </w:rPr>
        <w:t>/                       # Entorno virtual (generado localmente)</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pyvenv.cfg</w:t>
      </w:r>
      <w:proofErr w:type="spellEnd"/>
    </w:p>
    <w:p w14:paraId="4F4BAF16" w14:textId="77777777" w:rsidR="002B6D6D" w:rsidRPr="002B6D6D" w:rsidRDefault="002B6D6D" w:rsidP="000F04C0">
      <w:pPr>
        <w:rPr>
          <w:rFonts w:ascii="Times New Roman" w:hAnsi="Times New Roman" w:cs="Times New Roman"/>
          <w:lang w:val="es-MX"/>
        </w:rPr>
      </w:pPr>
    </w:p>
    <w:p w14:paraId="13C25BDC" w14:textId="77777777" w:rsidR="0047128D" w:rsidRDefault="002B6D6D" w:rsidP="000F04C0">
      <w:pPr>
        <w:rPr>
          <w:b/>
          <w:bCs/>
          <w:lang w:val="en-GB"/>
        </w:rPr>
      </w:pPr>
      <w:r w:rsidRPr="0047128D">
        <w:rPr>
          <w:rFonts w:ascii="Times New Roman" w:hAnsi="Times New Roman" w:cs="Times New Roman"/>
          <w:b/>
          <w:bCs/>
          <w:lang w:val="en-GB"/>
        </w:rPr>
        <w:t>DATASET:</w:t>
      </w:r>
      <w:r w:rsidRPr="0047128D">
        <w:rPr>
          <w:b/>
          <w:bCs/>
          <w:lang w:val="en-GB"/>
        </w:rPr>
        <w:t xml:space="preserve"> </w:t>
      </w:r>
    </w:p>
    <w:p w14:paraId="28A8DB18" w14:textId="266B6097" w:rsidR="002B6D6D" w:rsidRPr="0047128D" w:rsidRDefault="0047128D" w:rsidP="000F04C0">
      <w:pPr>
        <w:rPr>
          <w:rFonts w:ascii="Times New Roman" w:hAnsi="Times New Roman" w:cs="Times New Roman"/>
          <w:lang w:val="en-GB"/>
        </w:rPr>
      </w:pPr>
      <w:r w:rsidRPr="0047128D">
        <w:rPr>
          <w:b/>
          <w:bCs/>
          <w:lang w:val="en-GB"/>
        </w:rPr>
        <w:t>URL:</w:t>
      </w:r>
      <w:r>
        <w:rPr>
          <w:b/>
          <w:bCs/>
          <w:lang w:val="en-GB"/>
        </w:rPr>
        <w:t xml:space="preserve"> </w:t>
      </w:r>
      <w:hyperlink r:id="rId6" w:history="1">
        <w:r w:rsidRPr="00F520BA">
          <w:rPr>
            <w:rStyle w:val="Hipervnculo"/>
            <w:rFonts w:ascii="Times New Roman" w:hAnsi="Times New Roman" w:cs="Times New Roman"/>
            <w:lang w:val="en-GB"/>
          </w:rPr>
          <w:t>https://archive.ics.uci.edu/dataset/697/pre</w:t>
        </w:r>
        <w:r w:rsidRPr="00F520BA">
          <w:rPr>
            <w:rStyle w:val="Hipervnculo"/>
            <w:rFonts w:ascii="Times New Roman" w:hAnsi="Times New Roman" w:cs="Times New Roman"/>
            <w:lang w:val="en-GB"/>
          </w:rPr>
          <w:t>d</w:t>
        </w:r>
        <w:r w:rsidRPr="00F520BA">
          <w:rPr>
            <w:rStyle w:val="Hipervnculo"/>
            <w:rFonts w:ascii="Times New Roman" w:hAnsi="Times New Roman" w:cs="Times New Roman"/>
            <w:lang w:val="en-GB"/>
          </w:rPr>
          <w:t>ict%2Bstudents%2Bdropout%2Band%2Bacademic%2Bsuccess?utm_source=chatgpt.com</w:t>
        </w:r>
      </w:hyperlink>
    </w:p>
    <w:p w14:paraId="565A79D7" w14:textId="77777777" w:rsidR="0047128D" w:rsidRPr="0047128D" w:rsidRDefault="0047128D" w:rsidP="0047128D">
      <w:pPr>
        <w:pStyle w:val="Ttulo2"/>
        <w:rPr>
          <w:rFonts w:ascii="Times New Roman" w:eastAsiaTheme="minorEastAsia" w:hAnsi="Times New Roman" w:cs="Times New Roman"/>
          <w:color w:val="auto"/>
          <w:sz w:val="22"/>
          <w:szCs w:val="22"/>
          <w:lang w:val="es-MX"/>
        </w:rPr>
      </w:pPr>
      <w:r w:rsidRPr="0047128D">
        <w:rPr>
          <w:rFonts w:ascii="Times New Roman" w:eastAsiaTheme="minorEastAsia" w:hAnsi="Times New Roman" w:cs="Times New Roman"/>
          <w:color w:val="auto"/>
          <w:sz w:val="22"/>
          <w:szCs w:val="22"/>
          <w:lang w:val="es-MX"/>
        </w:rPr>
        <w:lastRenderedPageBreak/>
        <w:t>Fuente del Conjunto de Datos</w:t>
      </w:r>
    </w:p>
    <w:p w14:paraId="0E317886" w14:textId="478B0491" w:rsidR="0047128D" w:rsidRPr="0047128D" w:rsidRDefault="0047128D" w:rsidP="0047128D">
      <w:pPr>
        <w:pStyle w:val="Ttulo2"/>
        <w:rPr>
          <w:rFonts w:ascii="Times New Roman" w:eastAsiaTheme="minorEastAsia" w:hAnsi="Times New Roman" w:cs="Times New Roman"/>
          <w:b w:val="0"/>
          <w:bCs w:val="0"/>
          <w:color w:val="auto"/>
          <w:sz w:val="22"/>
          <w:szCs w:val="22"/>
          <w:lang w:val="es-MX"/>
        </w:rPr>
      </w:pPr>
      <w:r w:rsidRPr="0047128D">
        <w:rPr>
          <w:rFonts w:ascii="Times New Roman" w:eastAsiaTheme="minorEastAsia" w:hAnsi="Times New Roman" w:cs="Times New Roman"/>
          <w:b w:val="0"/>
          <w:bCs w:val="0"/>
          <w:color w:val="auto"/>
          <w:sz w:val="22"/>
          <w:szCs w:val="22"/>
          <w:lang w:val="es-MX"/>
        </w:rPr>
        <w:t xml:space="preserve">El conjunto de datos utilizado fue obtenido de la plataforma pública </w:t>
      </w:r>
      <w:proofErr w:type="spellStart"/>
      <w:r w:rsidRPr="0047128D">
        <w:rPr>
          <w:rFonts w:ascii="Times New Roman" w:eastAsiaTheme="minorEastAsia" w:hAnsi="Times New Roman" w:cs="Times New Roman"/>
          <w:b w:val="0"/>
          <w:bCs w:val="0"/>
          <w:color w:val="auto"/>
          <w:sz w:val="22"/>
          <w:szCs w:val="22"/>
          <w:lang w:val="es-MX"/>
        </w:rPr>
        <w:t>Kaggle</w:t>
      </w:r>
      <w:proofErr w:type="spellEnd"/>
      <w:r w:rsidRPr="0047128D">
        <w:rPr>
          <w:rFonts w:ascii="Times New Roman" w:eastAsiaTheme="minorEastAsia" w:hAnsi="Times New Roman" w:cs="Times New Roman"/>
          <w:b w:val="0"/>
          <w:bCs w:val="0"/>
          <w:color w:val="auto"/>
          <w:sz w:val="22"/>
          <w:szCs w:val="22"/>
          <w:lang w:val="es-MX"/>
        </w:rPr>
        <w:t xml:space="preserve"> y forma parte de un proyecto que busca aplicar modelos de aprendizaje automático para predecir el abandono estudiantil en la educación superior.</w:t>
      </w:r>
    </w:p>
    <w:p w14:paraId="37494950" w14:textId="1D853D4D" w:rsidR="0047128D" w:rsidRDefault="0047128D" w:rsidP="0047128D">
      <w:pPr>
        <w:pStyle w:val="Ttulo2"/>
        <w:rPr>
          <w:rFonts w:ascii="Times New Roman" w:eastAsiaTheme="minorEastAsia" w:hAnsi="Times New Roman" w:cs="Times New Roman"/>
          <w:b w:val="0"/>
          <w:bCs w:val="0"/>
          <w:color w:val="auto"/>
          <w:sz w:val="22"/>
          <w:szCs w:val="22"/>
          <w:lang w:val="es-MX"/>
        </w:rPr>
      </w:pPr>
      <w:r w:rsidRPr="0047128D">
        <w:rPr>
          <w:rFonts w:ascii="Times New Roman" w:eastAsiaTheme="minorEastAsia" w:hAnsi="Times New Roman" w:cs="Times New Roman"/>
          <w:b w:val="0"/>
          <w:bCs w:val="0"/>
          <w:color w:val="auto"/>
          <w:sz w:val="22"/>
          <w:szCs w:val="22"/>
          <w:lang w:val="es-MX"/>
        </w:rPr>
        <w:t xml:space="preserve">Este </w:t>
      </w:r>
      <w:proofErr w:type="spellStart"/>
      <w:r w:rsidRPr="0047128D">
        <w:rPr>
          <w:rFonts w:ascii="Times New Roman" w:eastAsiaTheme="minorEastAsia" w:hAnsi="Times New Roman" w:cs="Times New Roman"/>
          <w:b w:val="0"/>
          <w:bCs w:val="0"/>
          <w:color w:val="auto"/>
          <w:sz w:val="22"/>
          <w:szCs w:val="22"/>
          <w:lang w:val="es-MX"/>
        </w:rPr>
        <w:t>dataset</w:t>
      </w:r>
      <w:proofErr w:type="spellEnd"/>
      <w:r w:rsidRPr="0047128D">
        <w:rPr>
          <w:rFonts w:ascii="Times New Roman" w:eastAsiaTheme="minorEastAsia" w:hAnsi="Times New Roman" w:cs="Times New Roman"/>
          <w:b w:val="0"/>
          <w:bCs w:val="0"/>
          <w:color w:val="auto"/>
          <w:sz w:val="22"/>
          <w:szCs w:val="22"/>
          <w:lang w:val="es-MX"/>
        </w:rPr>
        <w:t xml:space="preserve"> fue recolectado y publicado por Alexandre Ribeiro, y está respaldado por el programa SATDAP - </w:t>
      </w:r>
      <w:proofErr w:type="spellStart"/>
      <w:r w:rsidRPr="0047128D">
        <w:rPr>
          <w:rFonts w:ascii="Times New Roman" w:eastAsiaTheme="minorEastAsia" w:hAnsi="Times New Roman" w:cs="Times New Roman"/>
          <w:b w:val="0"/>
          <w:bCs w:val="0"/>
          <w:color w:val="auto"/>
          <w:sz w:val="22"/>
          <w:szCs w:val="22"/>
          <w:lang w:val="es-MX"/>
        </w:rPr>
        <w:t>Capacitação</w:t>
      </w:r>
      <w:proofErr w:type="spellEnd"/>
      <w:r w:rsidRPr="0047128D">
        <w:rPr>
          <w:rFonts w:ascii="Times New Roman" w:eastAsiaTheme="minorEastAsia" w:hAnsi="Times New Roman" w:cs="Times New Roman"/>
          <w:b w:val="0"/>
          <w:bCs w:val="0"/>
          <w:color w:val="auto"/>
          <w:sz w:val="22"/>
          <w:szCs w:val="22"/>
          <w:lang w:val="es-MX"/>
        </w:rPr>
        <w:t xml:space="preserve"> da </w:t>
      </w:r>
      <w:proofErr w:type="spellStart"/>
      <w:r w:rsidRPr="0047128D">
        <w:rPr>
          <w:rFonts w:ascii="Times New Roman" w:eastAsiaTheme="minorEastAsia" w:hAnsi="Times New Roman" w:cs="Times New Roman"/>
          <w:b w:val="0"/>
          <w:bCs w:val="0"/>
          <w:color w:val="auto"/>
          <w:sz w:val="22"/>
          <w:szCs w:val="22"/>
          <w:lang w:val="es-MX"/>
        </w:rPr>
        <w:t>Administração</w:t>
      </w:r>
      <w:proofErr w:type="spellEnd"/>
      <w:r w:rsidRPr="0047128D">
        <w:rPr>
          <w:rFonts w:ascii="Times New Roman" w:eastAsiaTheme="minorEastAsia" w:hAnsi="Times New Roman" w:cs="Times New Roman"/>
          <w:b w:val="0"/>
          <w:bCs w:val="0"/>
          <w:color w:val="auto"/>
          <w:sz w:val="22"/>
          <w:szCs w:val="22"/>
          <w:lang w:val="es-MX"/>
        </w:rPr>
        <w:t xml:space="preserve"> Pública, subvención POCI-05-5762-FSE-000191 (Portugal).</w:t>
      </w:r>
    </w:p>
    <w:p w14:paraId="76241BED" w14:textId="77777777" w:rsidR="00F95AB6" w:rsidRDefault="00F95AB6" w:rsidP="0047128D">
      <w:pPr>
        <w:rPr>
          <w:lang w:val="es-MX"/>
        </w:rPr>
      </w:pPr>
    </w:p>
    <w:p w14:paraId="7CCD8888" w14:textId="0D9B2C03" w:rsidR="00F95AB6" w:rsidRPr="0047128D" w:rsidRDefault="00F95AB6" w:rsidP="0047128D">
      <w:pPr>
        <w:rPr>
          <w:lang w:val="es-MX"/>
        </w:rPr>
      </w:pPr>
      <w:r w:rsidRPr="00F95AB6">
        <w:rPr>
          <w:lang w:val="es-MX"/>
        </w:rPr>
        <w:t xml:space="preserve">El </w:t>
      </w:r>
      <w:proofErr w:type="spellStart"/>
      <w:r w:rsidRPr="00F95AB6">
        <w:rPr>
          <w:lang w:val="es-MX"/>
        </w:rPr>
        <w:t>dataset</w:t>
      </w:r>
      <w:proofErr w:type="spellEnd"/>
      <w:r w:rsidRPr="00F95AB6">
        <w:rPr>
          <w:lang w:val="es-MX"/>
        </w:rPr>
        <w:t xml:space="preserve"> contiene un total de </w:t>
      </w:r>
      <w:r w:rsidRPr="00F95AB6">
        <w:rPr>
          <w:rStyle w:val="Textoennegrita"/>
          <w:lang w:val="es-MX"/>
        </w:rPr>
        <w:t>42 columnas (atributos)</w:t>
      </w:r>
      <w:r w:rsidRPr="00F95AB6">
        <w:rPr>
          <w:lang w:val="es-MX"/>
        </w:rPr>
        <w:t>, que incluyen aspectos demográficos, socioeconómicos, académicos y de desempeño</w:t>
      </w:r>
      <w:r>
        <w:rPr>
          <w:lang w:val="es-MX"/>
        </w:rPr>
        <w:t xml:space="preserve"> con </w:t>
      </w:r>
      <w:proofErr w:type="spellStart"/>
      <w:r>
        <w:rPr>
          <w:lang w:val="es-MX"/>
        </w:rPr>
        <w:t>mas</w:t>
      </w:r>
      <w:proofErr w:type="spellEnd"/>
      <w:r>
        <w:rPr>
          <w:lang w:val="es-MX"/>
        </w:rPr>
        <w:t xml:space="preserve"> de 4424 estudiantes.</w:t>
      </w:r>
      <w:r>
        <w:rPr>
          <w:lang w:val="es-MX"/>
        </w:rPr>
        <w:br/>
      </w:r>
    </w:p>
    <w:tbl>
      <w:tblPr>
        <w:tblStyle w:val="Tablaconcuadrcula"/>
        <w:tblW w:w="0" w:type="auto"/>
        <w:tblLook w:val="04A0" w:firstRow="1" w:lastRow="0" w:firstColumn="1" w:lastColumn="0" w:noHBand="0" w:noVBand="1"/>
      </w:tblPr>
      <w:tblGrid>
        <w:gridCol w:w="2172"/>
        <w:gridCol w:w="1745"/>
        <w:gridCol w:w="2256"/>
        <w:gridCol w:w="2457"/>
      </w:tblGrid>
      <w:tr w:rsidR="00F95AB6" w:rsidRPr="00F95AB6" w14:paraId="7509705E" w14:textId="77777777" w:rsidTr="00F95AB6">
        <w:tc>
          <w:tcPr>
            <w:tcW w:w="0" w:type="auto"/>
            <w:hideMark/>
          </w:tcPr>
          <w:p w14:paraId="24E07D70"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Marital status</w:t>
            </w:r>
          </w:p>
        </w:tc>
        <w:tc>
          <w:tcPr>
            <w:tcW w:w="0" w:type="auto"/>
            <w:hideMark/>
          </w:tcPr>
          <w:p w14:paraId="5338E935"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Mother's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qualification</w:t>
            </w:r>
            <w:proofErr w:type="spellEnd"/>
          </w:p>
        </w:tc>
        <w:tc>
          <w:tcPr>
            <w:tcW w:w="0" w:type="auto"/>
            <w:hideMark/>
          </w:tcPr>
          <w:p w14:paraId="495786F2"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1st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(evaluations)</w:t>
            </w:r>
          </w:p>
        </w:tc>
        <w:tc>
          <w:tcPr>
            <w:tcW w:w="0" w:type="auto"/>
            <w:hideMark/>
          </w:tcPr>
          <w:p w14:paraId="3DE0D2F2"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(grade)</w:t>
            </w:r>
          </w:p>
        </w:tc>
      </w:tr>
      <w:tr w:rsidR="00F95AB6" w:rsidRPr="00F95AB6" w14:paraId="2EAD1D20" w14:textId="77777777" w:rsidTr="00F95AB6">
        <w:tc>
          <w:tcPr>
            <w:tcW w:w="0" w:type="auto"/>
            <w:hideMark/>
          </w:tcPr>
          <w:p w14:paraId="0628B9EB"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Application</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mode</w:t>
            </w:r>
            <w:proofErr w:type="spellEnd"/>
          </w:p>
        </w:tc>
        <w:tc>
          <w:tcPr>
            <w:tcW w:w="0" w:type="auto"/>
            <w:hideMark/>
          </w:tcPr>
          <w:p w14:paraId="637111E9"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Father's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qualification</w:t>
            </w:r>
            <w:proofErr w:type="spellEnd"/>
          </w:p>
        </w:tc>
        <w:tc>
          <w:tcPr>
            <w:tcW w:w="0" w:type="auto"/>
            <w:hideMark/>
          </w:tcPr>
          <w:p w14:paraId="03C8F190"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1st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(approved)</w:t>
            </w:r>
          </w:p>
        </w:tc>
        <w:tc>
          <w:tcPr>
            <w:tcW w:w="0" w:type="auto"/>
            <w:hideMark/>
          </w:tcPr>
          <w:p w14:paraId="4EE7D397"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(without evaluations)</w:t>
            </w:r>
          </w:p>
        </w:tc>
      </w:tr>
      <w:tr w:rsidR="00F95AB6" w:rsidRPr="00F95AB6" w14:paraId="1100ED81" w14:textId="77777777" w:rsidTr="00F95AB6">
        <w:tc>
          <w:tcPr>
            <w:tcW w:w="0" w:type="auto"/>
            <w:hideMark/>
          </w:tcPr>
          <w:p w14:paraId="4243233A"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Application</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order</w:t>
            </w:r>
            <w:proofErr w:type="spellEnd"/>
          </w:p>
        </w:tc>
        <w:tc>
          <w:tcPr>
            <w:tcW w:w="0" w:type="auto"/>
            <w:hideMark/>
          </w:tcPr>
          <w:p w14:paraId="24AB304E"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Mother's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occupation</w:t>
            </w:r>
            <w:proofErr w:type="spellEnd"/>
          </w:p>
        </w:tc>
        <w:tc>
          <w:tcPr>
            <w:tcW w:w="0" w:type="auto"/>
            <w:hideMark/>
          </w:tcPr>
          <w:p w14:paraId="5668D7B5"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1st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(grade)</w:t>
            </w:r>
          </w:p>
        </w:tc>
        <w:tc>
          <w:tcPr>
            <w:tcW w:w="0" w:type="auto"/>
            <w:hideMark/>
          </w:tcPr>
          <w:p w14:paraId="0F281D83"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Unemployment</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rate</w:t>
            </w:r>
            <w:proofErr w:type="spellEnd"/>
          </w:p>
        </w:tc>
      </w:tr>
      <w:tr w:rsidR="00F95AB6" w:rsidRPr="00F95AB6" w14:paraId="2F5C475D" w14:textId="77777777" w:rsidTr="00F95AB6">
        <w:tc>
          <w:tcPr>
            <w:tcW w:w="0" w:type="auto"/>
            <w:hideMark/>
          </w:tcPr>
          <w:p w14:paraId="6BA42934"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Course</w:t>
            </w:r>
            <w:proofErr w:type="spellEnd"/>
          </w:p>
        </w:tc>
        <w:tc>
          <w:tcPr>
            <w:tcW w:w="0" w:type="auto"/>
            <w:hideMark/>
          </w:tcPr>
          <w:p w14:paraId="13CDAAB3"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Father's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occupation</w:t>
            </w:r>
            <w:proofErr w:type="spellEnd"/>
          </w:p>
        </w:tc>
        <w:tc>
          <w:tcPr>
            <w:tcW w:w="0" w:type="auto"/>
            <w:hideMark/>
          </w:tcPr>
          <w:p w14:paraId="541A63C7"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1st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(without evaluations)</w:t>
            </w:r>
          </w:p>
        </w:tc>
        <w:tc>
          <w:tcPr>
            <w:tcW w:w="0" w:type="auto"/>
            <w:hideMark/>
          </w:tcPr>
          <w:p w14:paraId="13729F77"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Inflation</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rate</w:t>
            </w:r>
            <w:proofErr w:type="spellEnd"/>
          </w:p>
        </w:tc>
      </w:tr>
      <w:tr w:rsidR="00F95AB6" w:rsidRPr="00F95AB6" w14:paraId="03B4474D" w14:textId="77777777" w:rsidTr="00F95AB6">
        <w:tc>
          <w:tcPr>
            <w:tcW w:w="0" w:type="auto"/>
            <w:hideMark/>
          </w:tcPr>
          <w:p w14:paraId="022A77EE"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Daytime</w:t>
            </w:r>
            <w:proofErr w:type="spellEnd"/>
            <w:r w:rsidRPr="00F95AB6">
              <w:rPr>
                <w:rFonts w:ascii="Times New Roman" w:eastAsia="Times New Roman" w:hAnsi="Times New Roman" w:cs="Times New Roman"/>
                <w:sz w:val="24"/>
                <w:szCs w:val="24"/>
                <w:lang w:val="es-MX" w:eastAsia="es-MX"/>
              </w:rPr>
              <w:t>/</w:t>
            </w:r>
            <w:proofErr w:type="spellStart"/>
            <w:r w:rsidRPr="00F95AB6">
              <w:rPr>
                <w:rFonts w:ascii="Times New Roman" w:eastAsia="Times New Roman" w:hAnsi="Times New Roman" w:cs="Times New Roman"/>
                <w:sz w:val="24"/>
                <w:szCs w:val="24"/>
                <w:lang w:val="es-MX" w:eastAsia="es-MX"/>
              </w:rPr>
              <w:t>evening</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attendance</w:t>
            </w:r>
            <w:proofErr w:type="spellEnd"/>
          </w:p>
        </w:tc>
        <w:tc>
          <w:tcPr>
            <w:tcW w:w="0" w:type="auto"/>
            <w:hideMark/>
          </w:tcPr>
          <w:p w14:paraId="3247A154"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Admission</w:t>
            </w:r>
            <w:proofErr w:type="spellEnd"/>
            <w:r w:rsidRPr="00F95AB6">
              <w:rPr>
                <w:rFonts w:ascii="Times New Roman" w:eastAsia="Times New Roman" w:hAnsi="Times New Roman" w:cs="Times New Roman"/>
                <w:sz w:val="24"/>
                <w:szCs w:val="24"/>
                <w:lang w:val="es-MX" w:eastAsia="es-MX"/>
              </w:rPr>
              <w:t xml:space="preserve"> grade</w:t>
            </w:r>
          </w:p>
        </w:tc>
        <w:tc>
          <w:tcPr>
            <w:tcW w:w="0" w:type="auto"/>
            <w:hideMark/>
          </w:tcPr>
          <w:p w14:paraId="0104F262"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(credited)</w:t>
            </w:r>
          </w:p>
        </w:tc>
        <w:tc>
          <w:tcPr>
            <w:tcW w:w="0" w:type="auto"/>
            <w:hideMark/>
          </w:tcPr>
          <w:p w14:paraId="35D33C12"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GDP</w:t>
            </w:r>
          </w:p>
        </w:tc>
      </w:tr>
      <w:tr w:rsidR="00F95AB6" w:rsidRPr="00F95AB6" w14:paraId="6A342397" w14:textId="77777777" w:rsidTr="00F95AB6">
        <w:tc>
          <w:tcPr>
            <w:tcW w:w="0" w:type="auto"/>
            <w:hideMark/>
          </w:tcPr>
          <w:p w14:paraId="361FFBDD"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Previous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qualification</w:t>
            </w:r>
            <w:proofErr w:type="spellEnd"/>
          </w:p>
        </w:tc>
        <w:tc>
          <w:tcPr>
            <w:tcW w:w="0" w:type="auto"/>
            <w:hideMark/>
          </w:tcPr>
          <w:p w14:paraId="040E0B2E"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Displaced</w:t>
            </w:r>
          </w:p>
        </w:tc>
        <w:tc>
          <w:tcPr>
            <w:tcW w:w="0" w:type="auto"/>
            <w:hideMark/>
          </w:tcPr>
          <w:p w14:paraId="29CF9889"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(enrolled)</w:t>
            </w:r>
          </w:p>
        </w:tc>
        <w:tc>
          <w:tcPr>
            <w:tcW w:w="0" w:type="auto"/>
            <w:hideMark/>
          </w:tcPr>
          <w:p w14:paraId="1C1B9BC9"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Target (abandono, continúa, graduado)</w:t>
            </w:r>
          </w:p>
        </w:tc>
      </w:tr>
      <w:tr w:rsidR="00F95AB6" w:rsidRPr="00F95AB6" w14:paraId="54FFF6D9" w14:textId="77777777" w:rsidTr="00F95AB6">
        <w:tc>
          <w:tcPr>
            <w:tcW w:w="0" w:type="auto"/>
            <w:hideMark/>
          </w:tcPr>
          <w:p w14:paraId="6D46532F"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Previous</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qualification</w:t>
            </w:r>
            <w:proofErr w:type="spellEnd"/>
            <w:r w:rsidRPr="00F95AB6">
              <w:rPr>
                <w:rFonts w:ascii="Times New Roman" w:eastAsia="Times New Roman" w:hAnsi="Times New Roman" w:cs="Times New Roman"/>
                <w:sz w:val="24"/>
                <w:szCs w:val="24"/>
                <w:lang w:val="es-MX" w:eastAsia="es-MX"/>
              </w:rPr>
              <w:t xml:space="preserve"> (grade)</w:t>
            </w:r>
          </w:p>
        </w:tc>
        <w:tc>
          <w:tcPr>
            <w:tcW w:w="0" w:type="auto"/>
            <w:hideMark/>
          </w:tcPr>
          <w:p w14:paraId="3DF23187"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Educational</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special</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needs</w:t>
            </w:r>
            <w:proofErr w:type="spellEnd"/>
          </w:p>
        </w:tc>
        <w:tc>
          <w:tcPr>
            <w:tcW w:w="0" w:type="auto"/>
            <w:hideMark/>
          </w:tcPr>
          <w:p w14:paraId="0F62E0D6"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(evaluations)</w:t>
            </w:r>
          </w:p>
        </w:tc>
        <w:tc>
          <w:tcPr>
            <w:tcW w:w="0" w:type="auto"/>
            <w:hideMark/>
          </w:tcPr>
          <w:p w14:paraId="5F582E95" w14:textId="77777777" w:rsidR="00F95AB6" w:rsidRPr="00F95AB6" w:rsidRDefault="00F95AB6" w:rsidP="00F95AB6">
            <w:pPr>
              <w:rPr>
                <w:rFonts w:ascii="Times New Roman" w:eastAsia="Times New Roman" w:hAnsi="Times New Roman" w:cs="Times New Roman"/>
                <w:sz w:val="24"/>
                <w:szCs w:val="24"/>
                <w:lang w:val="en-GB" w:eastAsia="es-MX"/>
              </w:rPr>
            </w:pPr>
          </w:p>
        </w:tc>
      </w:tr>
      <w:tr w:rsidR="00F95AB6" w:rsidRPr="00F95AB6" w14:paraId="172F47C9" w14:textId="77777777" w:rsidTr="00F95AB6">
        <w:tc>
          <w:tcPr>
            <w:tcW w:w="0" w:type="auto"/>
            <w:hideMark/>
          </w:tcPr>
          <w:p w14:paraId="7AADD22C"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Nacionality</w:t>
            </w:r>
            <w:proofErr w:type="spellEnd"/>
          </w:p>
        </w:tc>
        <w:tc>
          <w:tcPr>
            <w:tcW w:w="0" w:type="auto"/>
            <w:hideMark/>
          </w:tcPr>
          <w:p w14:paraId="7964DF09"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Debtor</w:t>
            </w:r>
            <w:proofErr w:type="spellEnd"/>
          </w:p>
        </w:tc>
        <w:tc>
          <w:tcPr>
            <w:tcW w:w="0" w:type="auto"/>
            <w:hideMark/>
          </w:tcPr>
          <w:p w14:paraId="2DCD629E"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 xml:space="preserve">Curricular </w:t>
            </w:r>
            <w:proofErr w:type="gramStart"/>
            <w:r w:rsidRPr="00F95AB6">
              <w:rPr>
                <w:rFonts w:ascii="Times New Roman" w:eastAsia="Times New Roman" w:hAnsi="Times New Roman" w:cs="Times New Roman"/>
                <w:sz w:val="24"/>
                <w:szCs w:val="24"/>
                <w:lang w:val="en-GB" w:eastAsia="es-MX"/>
              </w:rPr>
              <w:t>units</w:t>
            </w:r>
            <w:proofErr w:type="gramEnd"/>
            <w:r w:rsidRPr="00F95AB6">
              <w:rPr>
                <w:rFonts w:ascii="Times New Roman" w:eastAsia="Times New Roman" w:hAnsi="Times New Roman" w:cs="Times New Roman"/>
                <w:sz w:val="24"/>
                <w:szCs w:val="24"/>
                <w:lang w:val="en-GB" w:eastAsia="es-MX"/>
              </w:rPr>
              <w:t xml:space="preserve"> 2nd </w:t>
            </w:r>
            <w:proofErr w:type="spellStart"/>
            <w:r w:rsidRPr="00F95AB6">
              <w:rPr>
                <w:rFonts w:ascii="Times New Roman" w:eastAsia="Times New Roman" w:hAnsi="Times New Roman" w:cs="Times New Roman"/>
                <w:sz w:val="24"/>
                <w:szCs w:val="24"/>
                <w:lang w:val="en-GB" w:eastAsia="es-MX"/>
              </w:rPr>
              <w:t>sem</w:t>
            </w:r>
            <w:proofErr w:type="spellEnd"/>
            <w:r w:rsidRPr="00F95AB6">
              <w:rPr>
                <w:rFonts w:ascii="Times New Roman" w:eastAsia="Times New Roman" w:hAnsi="Times New Roman" w:cs="Times New Roman"/>
                <w:sz w:val="24"/>
                <w:szCs w:val="24"/>
                <w:lang w:val="en-GB" w:eastAsia="es-MX"/>
              </w:rPr>
              <w:t xml:space="preserve"> (approved)</w:t>
            </w:r>
          </w:p>
        </w:tc>
        <w:tc>
          <w:tcPr>
            <w:tcW w:w="0" w:type="auto"/>
            <w:hideMark/>
          </w:tcPr>
          <w:p w14:paraId="3B4D151A" w14:textId="77777777" w:rsidR="00F95AB6" w:rsidRPr="00F95AB6" w:rsidRDefault="00F95AB6" w:rsidP="00F95AB6">
            <w:pPr>
              <w:rPr>
                <w:rFonts w:ascii="Times New Roman" w:eastAsia="Times New Roman" w:hAnsi="Times New Roman" w:cs="Times New Roman"/>
                <w:sz w:val="24"/>
                <w:szCs w:val="24"/>
                <w:lang w:val="en-GB" w:eastAsia="es-MX"/>
              </w:rPr>
            </w:pPr>
          </w:p>
        </w:tc>
      </w:tr>
      <w:tr w:rsidR="00F95AB6" w:rsidRPr="00F95AB6" w14:paraId="1EEF1E0E" w14:textId="77777777" w:rsidTr="00F95AB6">
        <w:tc>
          <w:tcPr>
            <w:tcW w:w="0" w:type="auto"/>
            <w:hideMark/>
          </w:tcPr>
          <w:p w14:paraId="0BE1AC7C"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Gender</w:t>
            </w:r>
            <w:proofErr w:type="spellEnd"/>
          </w:p>
        </w:tc>
        <w:tc>
          <w:tcPr>
            <w:tcW w:w="0" w:type="auto"/>
            <w:hideMark/>
          </w:tcPr>
          <w:p w14:paraId="6BA2C8F1" w14:textId="77777777" w:rsidR="00F95AB6" w:rsidRPr="00F95AB6" w:rsidRDefault="00F95AB6" w:rsidP="00F95AB6">
            <w:pPr>
              <w:rPr>
                <w:rFonts w:ascii="Times New Roman" w:eastAsia="Times New Roman" w:hAnsi="Times New Roman" w:cs="Times New Roman"/>
                <w:sz w:val="24"/>
                <w:szCs w:val="24"/>
                <w:lang w:val="en-GB" w:eastAsia="es-MX"/>
              </w:rPr>
            </w:pPr>
            <w:r w:rsidRPr="00F95AB6">
              <w:rPr>
                <w:rFonts w:ascii="Times New Roman" w:eastAsia="Times New Roman" w:hAnsi="Times New Roman" w:cs="Times New Roman"/>
                <w:sz w:val="24"/>
                <w:szCs w:val="24"/>
                <w:lang w:val="en-GB" w:eastAsia="es-MX"/>
              </w:rPr>
              <w:t>Tuition fees up to date</w:t>
            </w:r>
          </w:p>
        </w:tc>
        <w:tc>
          <w:tcPr>
            <w:tcW w:w="0" w:type="auto"/>
            <w:hideMark/>
          </w:tcPr>
          <w:p w14:paraId="5F03B2B8" w14:textId="77777777" w:rsidR="00F95AB6" w:rsidRPr="00F95AB6" w:rsidRDefault="00F95AB6" w:rsidP="00F95AB6">
            <w:pPr>
              <w:rPr>
                <w:rFonts w:ascii="Times New Roman" w:eastAsia="Times New Roman" w:hAnsi="Times New Roman" w:cs="Times New Roman"/>
                <w:sz w:val="24"/>
                <w:szCs w:val="24"/>
                <w:lang w:val="en-GB" w:eastAsia="es-MX"/>
              </w:rPr>
            </w:pPr>
          </w:p>
        </w:tc>
        <w:tc>
          <w:tcPr>
            <w:tcW w:w="0" w:type="auto"/>
            <w:hideMark/>
          </w:tcPr>
          <w:p w14:paraId="2BEC2FB6" w14:textId="77777777" w:rsidR="00F95AB6" w:rsidRPr="00F95AB6" w:rsidRDefault="00F95AB6" w:rsidP="00F95AB6">
            <w:pPr>
              <w:rPr>
                <w:rFonts w:ascii="Times New Roman" w:eastAsia="Times New Roman" w:hAnsi="Times New Roman" w:cs="Times New Roman"/>
                <w:sz w:val="20"/>
                <w:szCs w:val="20"/>
                <w:lang w:val="en-GB" w:eastAsia="es-MX"/>
              </w:rPr>
            </w:pPr>
          </w:p>
        </w:tc>
      </w:tr>
      <w:tr w:rsidR="00F95AB6" w:rsidRPr="00F95AB6" w14:paraId="1A4D22ED" w14:textId="77777777" w:rsidTr="00F95AB6">
        <w:tc>
          <w:tcPr>
            <w:tcW w:w="0" w:type="auto"/>
            <w:hideMark/>
          </w:tcPr>
          <w:p w14:paraId="5660B6C2" w14:textId="77777777" w:rsidR="00F95AB6" w:rsidRPr="00F95AB6" w:rsidRDefault="00F95AB6" w:rsidP="00F95AB6">
            <w:pPr>
              <w:rPr>
                <w:rFonts w:ascii="Times New Roman" w:eastAsia="Times New Roman" w:hAnsi="Times New Roman" w:cs="Times New Roman"/>
                <w:sz w:val="24"/>
                <w:szCs w:val="24"/>
                <w:lang w:val="es-MX" w:eastAsia="es-MX"/>
              </w:rPr>
            </w:pPr>
            <w:proofErr w:type="spellStart"/>
            <w:r w:rsidRPr="00F95AB6">
              <w:rPr>
                <w:rFonts w:ascii="Times New Roman" w:eastAsia="Times New Roman" w:hAnsi="Times New Roman" w:cs="Times New Roman"/>
                <w:sz w:val="24"/>
                <w:szCs w:val="24"/>
                <w:lang w:val="es-MX" w:eastAsia="es-MX"/>
              </w:rPr>
              <w:t>Scholarship</w:t>
            </w:r>
            <w:proofErr w:type="spellEnd"/>
            <w:r w:rsidRPr="00F95AB6">
              <w:rPr>
                <w:rFonts w:ascii="Times New Roman" w:eastAsia="Times New Roman" w:hAnsi="Times New Roman" w:cs="Times New Roman"/>
                <w:sz w:val="24"/>
                <w:szCs w:val="24"/>
                <w:lang w:val="es-MX" w:eastAsia="es-MX"/>
              </w:rPr>
              <w:t xml:space="preserve"> </w:t>
            </w:r>
            <w:proofErr w:type="spellStart"/>
            <w:r w:rsidRPr="00F95AB6">
              <w:rPr>
                <w:rFonts w:ascii="Times New Roman" w:eastAsia="Times New Roman" w:hAnsi="Times New Roman" w:cs="Times New Roman"/>
                <w:sz w:val="24"/>
                <w:szCs w:val="24"/>
                <w:lang w:val="es-MX" w:eastAsia="es-MX"/>
              </w:rPr>
              <w:t>holder</w:t>
            </w:r>
            <w:proofErr w:type="spellEnd"/>
          </w:p>
        </w:tc>
        <w:tc>
          <w:tcPr>
            <w:tcW w:w="0" w:type="auto"/>
            <w:hideMark/>
          </w:tcPr>
          <w:p w14:paraId="575008BE"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 xml:space="preserve">Age at </w:t>
            </w:r>
            <w:proofErr w:type="spellStart"/>
            <w:r w:rsidRPr="00F95AB6">
              <w:rPr>
                <w:rFonts w:ascii="Times New Roman" w:eastAsia="Times New Roman" w:hAnsi="Times New Roman" w:cs="Times New Roman"/>
                <w:sz w:val="24"/>
                <w:szCs w:val="24"/>
                <w:lang w:val="es-MX" w:eastAsia="es-MX"/>
              </w:rPr>
              <w:t>enrollment</w:t>
            </w:r>
            <w:proofErr w:type="spellEnd"/>
          </w:p>
        </w:tc>
        <w:tc>
          <w:tcPr>
            <w:tcW w:w="0" w:type="auto"/>
            <w:hideMark/>
          </w:tcPr>
          <w:p w14:paraId="346C39D1" w14:textId="77777777" w:rsidR="00F95AB6" w:rsidRPr="00F95AB6" w:rsidRDefault="00F95AB6" w:rsidP="00F95AB6">
            <w:pPr>
              <w:rPr>
                <w:rFonts w:ascii="Times New Roman" w:eastAsia="Times New Roman" w:hAnsi="Times New Roman" w:cs="Times New Roman"/>
                <w:sz w:val="24"/>
                <w:szCs w:val="24"/>
                <w:lang w:val="es-MX" w:eastAsia="es-MX"/>
              </w:rPr>
            </w:pPr>
          </w:p>
        </w:tc>
        <w:tc>
          <w:tcPr>
            <w:tcW w:w="0" w:type="auto"/>
            <w:hideMark/>
          </w:tcPr>
          <w:p w14:paraId="36F2C3C5" w14:textId="77777777" w:rsidR="00F95AB6" w:rsidRPr="00F95AB6" w:rsidRDefault="00F95AB6" w:rsidP="00F95AB6">
            <w:pPr>
              <w:rPr>
                <w:rFonts w:ascii="Times New Roman" w:eastAsia="Times New Roman" w:hAnsi="Times New Roman" w:cs="Times New Roman"/>
                <w:sz w:val="20"/>
                <w:szCs w:val="20"/>
                <w:lang w:val="es-MX" w:eastAsia="es-MX"/>
              </w:rPr>
            </w:pPr>
          </w:p>
        </w:tc>
      </w:tr>
      <w:tr w:rsidR="00F95AB6" w:rsidRPr="00F95AB6" w14:paraId="459FBF9C" w14:textId="77777777" w:rsidTr="00F95AB6">
        <w:tc>
          <w:tcPr>
            <w:tcW w:w="0" w:type="auto"/>
            <w:hideMark/>
          </w:tcPr>
          <w:p w14:paraId="1C41A715" w14:textId="77777777" w:rsidR="00F95AB6" w:rsidRPr="00F95AB6" w:rsidRDefault="00F95AB6" w:rsidP="00F95AB6">
            <w:pPr>
              <w:rPr>
                <w:rFonts w:ascii="Times New Roman" w:eastAsia="Times New Roman" w:hAnsi="Times New Roman" w:cs="Times New Roman"/>
                <w:sz w:val="24"/>
                <w:szCs w:val="24"/>
                <w:lang w:val="es-MX" w:eastAsia="es-MX"/>
              </w:rPr>
            </w:pPr>
            <w:r w:rsidRPr="00F95AB6">
              <w:rPr>
                <w:rFonts w:ascii="Times New Roman" w:eastAsia="Times New Roman" w:hAnsi="Times New Roman" w:cs="Times New Roman"/>
                <w:sz w:val="24"/>
                <w:szCs w:val="24"/>
                <w:lang w:val="es-MX" w:eastAsia="es-MX"/>
              </w:rPr>
              <w:t>International</w:t>
            </w:r>
          </w:p>
        </w:tc>
        <w:tc>
          <w:tcPr>
            <w:tcW w:w="0" w:type="auto"/>
            <w:hideMark/>
          </w:tcPr>
          <w:p w14:paraId="1DB380F6" w14:textId="77777777" w:rsidR="00F95AB6" w:rsidRPr="00F95AB6" w:rsidRDefault="00F95AB6" w:rsidP="00F95AB6">
            <w:pPr>
              <w:rPr>
                <w:rFonts w:ascii="Times New Roman" w:eastAsia="Times New Roman" w:hAnsi="Times New Roman" w:cs="Times New Roman"/>
                <w:sz w:val="24"/>
                <w:szCs w:val="24"/>
                <w:lang w:val="es-MX" w:eastAsia="es-MX"/>
              </w:rPr>
            </w:pPr>
          </w:p>
        </w:tc>
        <w:tc>
          <w:tcPr>
            <w:tcW w:w="0" w:type="auto"/>
            <w:hideMark/>
          </w:tcPr>
          <w:p w14:paraId="0A6716EA" w14:textId="77777777" w:rsidR="00F95AB6" w:rsidRPr="00F95AB6" w:rsidRDefault="00F95AB6" w:rsidP="00F95AB6">
            <w:pPr>
              <w:rPr>
                <w:rFonts w:ascii="Times New Roman" w:eastAsia="Times New Roman" w:hAnsi="Times New Roman" w:cs="Times New Roman"/>
                <w:sz w:val="20"/>
                <w:szCs w:val="20"/>
                <w:lang w:val="es-MX" w:eastAsia="es-MX"/>
              </w:rPr>
            </w:pPr>
          </w:p>
        </w:tc>
        <w:tc>
          <w:tcPr>
            <w:tcW w:w="0" w:type="auto"/>
            <w:hideMark/>
          </w:tcPr>
          <w:p w14:paraId="2FE6D5AB" w14:textId="77777777" w:rsidR="00F95AB6" w:rsidRPr="00F95AB6" w:rsidRDefault="00F95AB6" w:rsidP="00F95AB6">
            <w:pPr>
              <w:rPr>
                <w:rFonts w:ascii="Times New Roman" w:eastAsia="Times New Roman" w:hAnsi="Times New Roman" w:cs="Times New Roman"/>
                <w:sz w:val="20"/>
                <w:szCs w:val="20"/>
                <w:lang w:val="es-MX" w:eastAsia="es-MX"/>
              </w:rPr>
            </w:pPr>
          </w:p>
        </w:tc>
      </w:tr>
    </w:tbl>
    <w:p w14:paraId="1B8D6327" w14:textId="1237ABFB" w:rsidR="0047128D" w:rsidRPr="0047128D" w:rsidRDefault="0047128D" w:rsidP="0047128D">
      <w:pPr>
        <w:rPr>
          <w:lang w:val="es-MX"/>
        </w:rPr>
      </w:pPr>
    </w:p>
    <w:p w14:paraId="5F43182C" w14:textId="3EEA22E4" w:rsidR="002624C7" w:rsidRPr="0047128D" w:rsidRDefault="000F04C0" w:rsidP="0047128D">
      <w:pPr>
        <w:pStyle w:val="Ttulo2"/>
        <w:rPr>
          <w:rFonts w:ascii="Times New Roman" w:hAnsi="Times New Roman" w:cs="Times New Roman"/>
          <w:color w:val="auto"/>
          <w:lang w:val="es-MX"/>
        </w:rPr>
      </w:pPr>
      <w:r w:rsidRPr="0047128D">
        <w:rPr>
          <w:rFonts w:ascii="Times New Roman" w:hAnsi="Times New Roman" w:cs="Times New Roman"/>
          <w:color w:val="auto"/>
          <w:lang w:val="es-MX"/>
        </w:rPr>
        <w:t>Pasos para Levantar el Proyecto</w:t>
      </w:r>
    </w:p>
    <w:p w14:paraId="2C034480" w14:textId="77777777" w:rsidR="002624C7" w:rsidRPr="002B6D6D" w:rsidRDefault="002624C7">
      <w:pPr>
        <w:rPr>
          <w:rFonts w:ascii="Times New Roman" w:hAnsi="Times New Roman" w:cs="Times New Roman"/>
          <w:lang w:val="es-MX"/>
        </w:rPr>
      </w:pPr>
    </w:p>
    <w:p w14:paraId="1467A74A"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lastRenderedPageBreak/>
        <w:t>1. Instalar Python 3.11</w:t>
      </w:r>
    </w:p>
    <w:p w14:paraId="67896B9E"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Verifica tu versión:</w:t>
      </w:r>
      <w:r w:rsidRPr="002B6D6D">
        <w:rPr>
          <w:rFonts w:ascii="Times New Roman" w:hAnsi="Times New Roman" w:cs="Times New Roman"/>
          <w:lang w:val="es-MX"/>
        </w:rPr>
        <w:br/>
      </w:r>
      <w:proofErr w:type="spellStart"/>
      <w:r w:rsidRPr="002B6D6D">
        <w:rPr>
          <w:rFonts w:ascii="Times New Roman" w:hAnsi="Times New Roman" w:cs="Times New Roman"/>
          <w:lang w:val="es-MX"/>
        </w:rPr>
        <w:t>python</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version</w:t>
      </w:r>
      <w:proofErr w:type="spellEnd"/>
    </w:p>
    <w:p w14:paraId="1DF26CE9"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Si tienes Python 3.11.x ya estás listo.</w:t>
      </w:r>
    </w:p>
    <w:p w14:paraId="7848D852"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2. Crear un entorno virtual</w:t>
      </w:r>
    </w:p>
    <w:p w14:paraId="1D9FAC0A"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Desde tu carpeta del proyecto red-neuronal, ejecuta:</w:t>
      </w:r>
      <w:r w:rsidRPr="002B6D6D">
        <w:rPr>
          <w:rFonts w:ascii="Times New Roman" w:hAnsi="Times New Roman" w:cs="Times New Roman"/>
          <w:lang w:val="es-MX"/>
        </w:rPr>
        <w:br/>
      </w:r>
      <w:proofErr w:type="spellStart"/>
      <w:r w:rsidRPr="002B6D6D">
        <w:rPr>
          <w:rFonts w:ascii="Times New Roman" w:hAnsi="Times New Roman" w:cs="Times New Roman"/>
          <w:lang w:val="es-MX"/>
        </w:rPr>
        <w:t>python</w:t>
      </w:r>
      <w:proofErr w:type="spellEnd"/>
      <w:r w:rsidRPr="002B6D6D">
        <w:rPr>
          <w:rFonts w:ascii="Times New Roman" w:hAnsi="Times New Roman" w:cs="Times New Roman"/>
          <w:lang w:val="es-MX"/>
        </w:rPr>
        <w:t xml:space="preserve"> -m </w:t>
      </w:r>
      <w:proofErr w:type="spellStart"/>
      <w:r w:rsidRPr="002B6D6D">
        <w:rPr>
          <w:rFonts w:ascii="Times New Roman" w:hAnsi="Times New Roman" w:cs="Times New Roman"/>
          <w:lang w:val="es-MX"/>
        </w:rPr>
        <w:t>venv</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venv</w:t>
      </w:r>
      <w:proofErr w:type="spellEnd"/>
    </w:p>
    <w:p w14:paraId="1197C4FE" w14:textId="77777777" w:rsidR="002624C7" w:rsidRPr="002B6D6D" w:rsidRDefault="000F04C0">
      <w:pPr>
        <w:pStyle w:val="Ttulo2"/>
        <w:rPr>
          <w:rFonts w:ascii="Times New Roman" w:hAnsi="Times New Roman" w:cs="Times New Roman"/>
          <w:color w:val="auto"/>
        </w:rPr>
      </w:pPr>
      <w:r w:rsidRPr="002B6D6D">
        <w:rPr>
          <w:rFonts w:ascii="Times New Roman" w:hAnsi="Times New Roman" w:cs="Times New Roman"/>
          <w:color w:val="auto"/>
        </w:rPr>
        <w:t>3. Activar el entorno virtual</w:t>
      </w:r>
    </w:p>
    <w:p w14:paraId="066CF116" w14:textId="77777777" w:rsidR="002624C7" w:rsidRPr="002B6D6D" w:rsidRDefault="000F04C0">
      <w:pPr>
        <w:rPr>
          <w:rFonts w:ascii="Times New Roman" w:hAnsi="Times New Roman" w:cs="Times New Roman"/>
        </w:rPr>
      </w:pPr>
      <w:r w:rsidRPr="002B6D6D">
        <w:rPr>
          <w:rFonts w:ascii="Times New Roman" w:hAnsi="Times New Roman" w:cs="Times New Roman"/>
        </w:rPr>
        <w:t>Windows CMD:</w:t>
      </w:r>
      <w:r w:rsidRPr="002B6D6D">
        <w:rPr>
          <w:rFonts w:ascii="Times New Roman" w:hAnsi="Times New Roman" w:cs="Times New Roman"/>
        </w:rPr>
        <w:br/>
        <w:t>venv\Scripts\activate</w:t>
      </w:r>
    </w:p>
    <w:p w14:paraId="1C697DEF" w14:textId="77777777" w:rsidR="002624C7" w:rsidRPr="002B6D6D" w:rsidRDefault="000F04C0">
      <w:pPr>
        <w:rPr>
          <w:rFonts w:ascii="Times New Roman" w:hAnsi="Times New Roman" w:cs="Times New Roman"/>
        </w:rPr>
      </w:pPr>
      <w:r w:rsidRPr="002B6D6D">
        <w:rPr>
          <w:rFonts w:ascii="Times New Roman" w:hAnsi="Times New Roman" w:cs="Times New Roman"/>
        </w:rPr>
        <w:t>PowerShell:</w:t>
      </w:r>
      <w:r w:rsidRPr="002B6D6D">
        <w:rPr>
          <w:rFonts w:ascii="Times New Roman" w:hAnsi="Times New Roman" w:cs="Times New Roman"/>
        </w:rPr>
        <w:br/>
        <w:t>.\venv\Scripts\Activate.ps1</w:t>
      </w:r>
    </w:p>
    <w:p w14:paraId="1611025C"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4. Instalar dependencias necesarias</w:t>
      </w:r>
    </w:p>
    <w:p w14:paraId="2594304E" w14:textId="77777777" w:rsidR="002624C7" w:rsidRPr="002B6D6D" w:rsidRDefault="000F04C0">
      <w:pPr>
        <w:rPr>
          <w:rFonts w:ascii="Times New Roman" w:hAnsi="Times New Roman" w:cs="Times New Roman"/>
          <w:lang w:val="es-MX"/>
        </w:rPr>
      </w:pPr>
      <w:proofErr w:type="spellStart"/>
      <w:r w:rsidRPr="002B6D6D">
        <w:rPr>
          <w:rFonts w:ascii="Times New Roman" w:hAnsi="Times New Roman" w:cs="Times New Roman"/>
          <w:lang w:val="es-MX"/>
        </w:rPr>
        <w:t>pip</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install</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upgrade</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pip</w:t>
      </w:r>
      <w:proofErr w:type="spellEnd"/>
      <w:r w:rsidRPr="002B6D6D">
        <w:rPr>
          <w:rFonts w:ascii="Times New Roman" w:hAnsi="Times New Roman" w:cs="Times New Roman"/>
          <w:lang w:val="es-MX"/>
        </w:rPr>
        <w:br/>
      </w:r>
      <w:proofErr w:type="spellStart"/>
      <w:r w:rsidRPr="002B6D6D">
        <w:rPr>
          <w:rFonts w:ascii="Times New Roman" w:hAnsi="Times New Roman" w:cs="Times New Roman"/>
          <w:lang w:val="es-MX"/>
        </w:rPr>
        <w:t>pip</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install</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tensorflow</w:t>
      </w:r>
      <w:proofErr w:type="spellEnd"/>
      <w:r w:rsidRPr="002B6D6D">
        <w:rPr>
          <w:rFonts w:ascii="Times New Roman" w:hAnsi="Times New Roman" w:cs="Times New Roman"/>
          <w:lang w:val="es-MX"/>
        </w:rPr>
        <w:t xml:space="preserve"> pandas </w:t>
      </w:r>
      <w:proofErr w:type="spellStart"/>
      <w:r w:rsidRPr="002B6D6D">
        <w:rPr>
          <w:rFonts w:ascii="Times New Roman" w:hAnsi="Times New Roman" w:cs="Times New Roman"/>
          <w:lang w:val="es-MX"/>
        </w:rPr>
        <w:t>numpy</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scikit-learn</w:t>
      </w:r>
      <w:proofErr w:type="spellEnd"/>
      <w:r w:rsidRPr="002B6D6D">
        <w:rPr>
          <w:rFonts w:ascii="Times New Roman" w:hAnsi="Times New Roman" w:cs="Times New Roman"/>
          <w:lang w:val="es-MX"/>
        </w:rPr>
        <w:t xml:space="preserve"> </w:t>
      </w:r>
      <w:proofErr w:type="spellStart"/>
      <w:r w:rsidRPr="002B6D6D">
        <w:rPr>
          <w:rFonts w:ascii="Times New Roman" w:hAnsi="Times New Roman" w:cs="Times New Roman"/>
          <w:lang w:val="es-MX"/>
        </w:rPr>
        <w:t>matplotlib</w:t>
      </w:r>
      <w:proofErr w:type="spellEnd"/>
    </w:p>
    <w:p w14:paraId="410DF29C"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5. Colocar el modelo entrenado</w:t>
      </w:r>
    </w:p>
    <w:p w14:paraId="4F210F15"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 xml:space="preserve">Asegúrate de tener el archivo dropout_model.h5 dentro de la carpeta </w:t>
      </w:r>
      <w:proofErr w:type="spellStart"/>
      <w:r w:rsidRPr="002B6D6D">
        <w:rPr>
          <w:rFonts w:ascii="Times New Roman" w:hAnsi="Times New Roman" w:cs="Times New Roman"/>
          <w:lang w:val="es-MX"/>
        </w:rPr>
        <w:t>models</w:t>
      </w:r>
      <w:proofErr w:type="spellEnd"/>
      <w:r w:rsidRPr="002B6D6D">
        <w:rPr>
          <w:rFonts w:ascii="Times New Roman" w:hAnsi="Times New Roman" w:cs="Times New Roman"/>
          <w:lang w:val="es-MX"/>
        </w:rPr>
        <w:t>/.</w:t>
      </w:r>
    </w:p>
    <w:p w14:paraId="424C6C40"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6. Probar el modelo con una entrada real</w:t>
      </w:r>
    </w:p>
    <w:p w14:paraId="08E1A201"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Usa el script predict.py con el siguiente contenido:</w:t>
      </w:r>
    </w:p>
    <w:p w14:paraId="5310B02B" w14:textId="365C5095" w:rsidR="002624C7" w:rsidRPr="002B6D6D" w:rsidRDefault="000F04C0">
      <w:pPr>
        <w:pStyle w:val="Ttulo2"/>
        <w:rPr>
          <w:rFonts w:ascii="Times New Roman" w:hAnsi="Times New Roman" w:cs="Times New Roman"/>
          <w:color w:val="auto"/>
        </w:rPr>
      </w:pPr>
      <w:r w:rsidRPr="002B6D6D">
        <w:rPr>
          <w:rFonts w:ascii="Times New Roman" w:hAnsi="Times New Roman" w:cs="Times New Roman"/>
          <w:color w:val="auto"/>
        </w:rPr>
        <w:t>Código: predict.py</w:t>
      </w:r>
    </w:p>
    <w:p w14:paraId="0E8C28FE" w14:textId="320D48FA" w:rsidR="000F04C0" w:rsidRPr="002B6D6D" w:rsidRDefault="000F04C0" w:rsidP="000F04C0">
      <w:pPr>
        <w:rPr>
          <w:rFonts w:ascii="Times New Roman" w:hAnsi="Times New Roman" w:cs="Times New Roman"/>
        </w:rPr>
      </w:pPr>
    </w:p>
    <w:tbl>
      <w:tblPr>
        <w:tblStyle w:val="Tablaconcuadrcula"/>
        <w:tblW w:w="0" w:type="auto"/>
        <w:tblLook w:val="04A0" w:firstRow="1" w:lastRow="0" w:firstColumn="1" w:lastColumn="0" w:noHBand="0" w:noVBand="1"/>
      </w:tblPr>
      <w:tblGrid>
        <w:gridCol w:w="8630"/>
      </w:tblGrid>
      <w:tr w:rsidR="002B6D6D" w:rsidRPr="00FF7055" w14:paraId="38B2F8B6" w14:textId="77777777" w:rsidTr="0047128D">
        <w:tc>
          <w:tcPr>
            <w:tcW w:w="8780" w:type="dxa"/>
          </w:tcPr>
          <w:p w14:paraId="7AF3B60C"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import </w:t>
            </w:r>
            <w:proofErr w:type="spellStart"/>
            <w:r w:rsidRPr="002B6D6D">
              <w:rPr>
                <w:rFonts w:ascii="Times New Roman" w:eastAsia="Times New Roman" w:hAnsi="Times New Roman" w:cs="Times New Roman"/>
                <w:sz w:val="21"/>
                <w:szCs w:val="21"/>
                <w:lang w:val="en-GB" w:eastAsia="es-MX"/>
              </w:rPr>
              <w:t>numpy</w:t>
            </w:r>
            <w:proofErr w:type="spellEnd"/>
            <w:r w:rsidRPr="002B6D6D">
              <w:rPr>
                <w:rFonts w:ascii="Times New Roman" w:eastAsia="Times New Roman" w:hAnsi="Times New Roman" w:cs="Times New Roman"/>
                <w:sz w:val="21"/>
                <w:szCs w:val="21"/>
                <w:lang w:val="en-GB" w:eastAsia="es-MX"/>
              </w:rPr>
              <w:t xml:space="preserve"> as np</w:t>
            </w:r>
          </w:p>
          <w:p w14:paraId="729BF653"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import pandas as pd</w:t>
            </w:r>
          </w:p>
          <w:p w14:paraId="6445B3AE"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from </w:t>
            </w:r>
            <w:proofErr w:type="spellStart"/>
            <w:proofErr w:type="gramStart"/>
            <w:r w:rsidRPr="002B6D6D">
              <w:rPr>
                <w:rFonts w:ascii="Times New Roman" w:eastAsia="Times New Roman" w:hAnsi="Times New Roman" w:cs="Times New Roman"/>
                <w:sz w:val="21"/>
                <w:szCs w:val="21"/>
                <w:lang w:val="en-GB" w:eastAsia="es-MX"/>
              </w:rPr>
              <w:t>sklearn.preprocessing</w:t>
            </w:r>
            <w:proofErr w:type="spellEnd"/>
            <w:proofErr w:type="gramEnd"/>
            <w:r w:rsidRPr="002B6D6D">
              <w:rPr>
                <w:rFonts w:ascii="Times New Roman" w:eastAsia="Times New Roman" w:hAnsi="Times New Roman" w:cs="Times New Roman"/>
                <w:sz w:val="21"/>
                <w:szCs w:val="21"/>
                <w:lang w:val="en-GB" w:eastAsia="es-MX"/>
              </w:rPr>
              <w:t xml:space="preserve"> import </w:t>
            </w:r>
            <w:proofErr w:type="spellStart"/>
            <w:r w:rsidRPr="002B6D6D">
              <w:rPr>
                <w:rFonts w:ascii="Times New Roman" w:eastAsia="Times New Roman" w:hAnsi="Times New Roman" w:cs="Times New Roman"/>
                <w:sz w:val="21"/>
                <w:szCs w:val="21"/>
                <w:lang w:val="en-GB" w:eastAsia="es-MX"/>
              </w:rPr>
              <w:t>LabelEncoder</w:t>
            </w:r>
            <w:proofErr w:type="spellEnd"/>
            <w:r w:rsidRPr="002B6D6D">
              <w:rPr>
                <w:rFonts w:ascii="Times New Roman" w:eastAsia="Times New Roman" w:hAnsi="Times New Roman" w:cs="Times New Roman"/>
                <w:sz w:val="21"/>
                <w:szCs w:val="21"/>
                <w:lang w:val="en-GB" w:eastAsia="es-MX"/>
              </w:rPr>
              <w:t xml:space="preserve">, </w:t>
            </w:r>
            <w:proofErr w:type="spellStart"/>
            <w:r w:rsidRPr="002B6D6D">
              <w:rPr>
                <w:rFonts w:ascii="Times New Roman" w:eastAsia="Times New Roman" w:hAnsi="Times New Roman" w:cs="Times New Roman"/>
                <w:sz w:val="21"/>
                <w:szCs w:val="21"/>
                <w:lang w:val="en-GB" w:eastAsia="es-MX"/>
              </w:rPr>
              <w:t>StandardScaler</w:t>
            </w:r>
            <w:proofErr w:type="spellEnd"/>
          </w:p>
          <w:p w14:paraId="610AF8D8"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from </w:t>
            </w:r>
            <w:proofErr w:type="spellStart"/>
            <w:proofErr w:type="gramStart"/>
            <w:r w:rsidRPr="002B6D6D">
              <w:rPr>
                <w:rFonts w:ascii="Times New Roman" w:eastAsia="Times New Roman" w:hAnsi="Times New Roman" w:cs="Times New Roman"/>
                <w:sz w:val="21"/>
                <w:szCs w:val="21"/>
                <w:lang w:val="en-GB" w:eastAsia="es-MX"/>
              </w:rPr>
              <w:t>tensorflow.keras</w:t>
            </w:r>
            <w:proofErr w:type="gramEnd"/>
            <w:r w:rsidRPr="002B6D6D">
              <w:rPr>
                <w:rFonts w:ascii="Times New Roman" w:eastAsia="Times New Roman" w:hAnsi="Times New Roman" w:cs="Times New Roman"/>
                <w:sz w:val="21"/>
                <w:szCs w:val="21"/>
                <w:lang w:val="en-GB" w:eastAsia="es-MX"/>
              </w:rPr>
              <w:t>.models</w:t>
            </w:r>
            <w:proofErr w:type="spellEnd"/>
            <w:r w:rsidRPr="002B6D6D">
              <w:rPr>
                <w:rFonts w:ascii="Times New Roman" w:eastAsia="Times New Roman" w:hAnsi="Times New Roman" w:cs="Times New Roman"/>
                <w:sz w:val="21"/>
                <w:szCs w:val="21"/>
                <w:lang w:val="en-GB" w:eastAsia="es-MX"/>
              </w:rPr>
              <w:t xml:space="preserve"> import </w:t>
            </w:r>
            <w:proofErr w:type="spellStart"/>
            <w:r w:rsidRPr="002B6D6D">
              <w:rPr>
                <w:rFonts w:ascii="Times New Roman" w:eastAsia="Times New Roman" w:hAnsi="Times New Roman" w:cs="Times New Roman"/>
                <w:sz w:val="21"/>
                <w:szCs w:val="21"/>
                <w:lang w:val="en-GB" w:eastAsia="es-MX"/>
              </w:rPr>
              <w:t>load_model</w:t>
            </w:r>
            <w:proofErr w:type="spellEnd"/>
          </w:p>
          <w:p w14:paraId="7CF9601D"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05E93D16"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Cargar modelo</w:t>
            </w:r>
          </w:p>
          <w:p w14:paraId="5FD934E8"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roofErr w:type="spellStart"/>
            <w:r w:rsidRPr="002B6D6D">
              <w:rPr>
                <w:rFonts w:ascii="Times New Roman" w:eastAsia="Times New Roman" w:hAnsi="Times New Roman" w:cs="Times New Roman"/>
                <w:sz w:val="21"/>
                <w:szCs w:val="21"/>
                <w:lang w:val="es-MX" w:eastAsia="es-MX"/>
              </w:rPr>
              <w:t>model</w:t>
            </w:r>
            <w:proofErr w:type="spellEnd"/>
            <w:r w:rsidRPr="002B6D6D">
              <w:rPr>
                <w:rFonts w:ascii="Times New Roman" w:eastAsia="Times New Roman" w:hAnsi="Times New Roman" w:cs="Times New Roman"/>
                <w:sz w:val="21"/>
                <w:szCs w:val="21"/>
                <w:lang w:val="es-MX" w:eastAsia="es-MX"/>
              </w:rPr>
              <w:t xml:space="preserve"> = </w:t>
            </w:r>
            <w:proofErr w:type="spellStart"/>
            <w:r w:rsidRPr="002B6D6D">
              <w:rPr>
                <w:rFonts w:ascii="Times New Roman" w:eastAsia="Times New Roman" w:hAnsi="Times New Roman" w:cs="Times New Roman"/>
                <w:sz w:val="21"/>
                <w:szCs w:val="21"/>
                <w:lang w:val="es-MX" w:eastAsia="es-MX"/>
              </w:rPr>
              <w:t>load_model</w:t>
            </w:r>
            <w:proofErr w:type="spellEnd"/>
            <w:r w:rsidRPr="002B6D6D">
              <w:rPr>
                <w:rFonts w:ascii="Times New Roman" w:eastAsia="Times New Roman" w:hAnsi="Times New Roman" w:cs="Times New Roman"/>
                <w:sz w:val="21"/>
                <w:szCs w:val="21"/>
                <w:lang w:val="es-MX" w:eastAsia="es-MX"/>
              </w:rPr>
              <w:t>('</w:t>
            </w:r>
            <w:proofErr w:type="spellStart"/>
            <w:r w:rsidRPr="002B6D6D">
              <w:rPr>
                <w:rFonts w:ascii="Times New Roman" w:eastAsia="Times New Roman" w:hAnsi="Times New Roman" w:cs="Times New Roman"/>
                <w:sz w:val="21"/>
                <w:szCs w:val="21"/>
                <w:lang w:val="es-MX" w:eastAsia="es-MX"/>
              </w:rPr>
              <w:t>models</w:t>
            </w:r>
            <w:proofErr w:type="spellEnd"/>
            <w:r w:rsidRPr="002B6D6D">
              <w:rPr>
                <w:rFonts w:ascii="Times New Roman" w:eastAsia="Times New Roman" w:hAnsi="Times New Roman" w:cs="Times New Roman"/>
                <w:sz w:val="21"/>
                <w:szCs w:val="21"/>
                <w:lang w:val="es-MX" w:eastAsia="es-MX"/>
              </w:rPr>
              <w:t>/dropout_model.h5')</w:t>
            </w:r>
          </w:p>
          <w:p w14:paraId="2ACF7FCD"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
          <w:p w14:paraId="756694F1"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Cargar datos originales</w:t>
            </w:r>
          </w:p>
          <w:p w14:paraId="7B6CC79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df = </w:t>
            </w:r>
            <w:proofErr w:type="spellStart"/>
            <w:proofErr w:type="gramStart"/>
            <w:r w:rsidRPr="002B6D6D">
              <w:rPr>
                <w:rFonts w:ascii="Times New Roman" w:eastAsia="Times New Roman" w:hAnsi="Times New Roman" w:cs="Times New Roman"/>
                <w:sz w:val="21"/>
                <w:szCs w:val="21"/>
                <w:lang w:val="en-GB" w:eastAsia="es-MX"/>
              </w:rPr>
              <w:t>pd.read</w:t>
            </w:r>
            <w:proofErr w:type="gramEnd"/>
            <w:r w:rsidRPr="002B6D6D">
              <w:rPr>
                <w:rFonts w:ascii="Times New Roman" w:eastAsia="Times New Roman" w:hAnsi="Times New Roman" w:cs="Times New Roman"/>
                <w:sz w:val="21"/>
                <w:szCs w:val="21"/>
                <w:lang w:val="en-GB" w:eastAsia="es-MX"/>
              </w:rPr>
              <w:t>_csv</w:t>
            </w:r>
            <w:proofErr w:type="spellEnd"/>
            <w:r w:rsidRPr="002B6D6D">
              <w:rPr>
                <w:rFonts w:ascii="Times New Roman" w:eastAsia="Times New Roman" w:hAnsi="Times New Roman" w:cs="Times New Roman"/>
                <w:sz w:val="21"/>
                <w:szCs w:val="21"/>
                <w:lang w:val="en-GB" w:eastAsia="es-MX"/>
              </w:rPr>
              <w:t xml:space="preserve">('data/data.csv', </w:t>
            </w:r>
            <w:proofErr w:type="spellStart"/>
            <w:r w:rsidRPr="002B6D6D">
              <w:rPr>
                <w:rFonts w:ascii="Times New Roman" w:eastAsia="Times New Roman" w:hAnsi="Times New Roman" w:cs="Times New Roman"/>
                <w:sz w:val="21"/>
                <w:szCs w:val="21"/>
                <w:lang w:val="en-GB" w:eastAsia="es-MX"/>
              </w:rPr>
              <w:t>sep</w:t>
            </w:r>
            <w:proofErr w:type="spellEnd"/>
            <w:r w:rsidRPr="002B6D6D">
              <w:rPr>
                <w:rFonts w:ascii="Times New Roman" w:eastAsia="Times New Roman" w:hAnsi="Times New Roman" w:cs="Times New Roman"/>
                <w:sz w:val="21"/>
                <w:szCs w:val="21"/>
                <w:lang w:val="en-GB" w:eastAsia="es-MX"/>
              </w:rPr>
              <w:t>=';')</w:t>
            </w:r>
          </w:p>
          <w:p w14:paraId="17324813"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7F03AE61"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Igual que en el entrenamiento</w:t>
            </w:r>
          </w:p>
          <w:p w14:paraId="4B45C941"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roofErr w:type="spellStart"/>
            <w:r w:rsidRPr="002B6D6D">
              <w:rPr>
                <w:rFonts w:ascii="Times New Roman" w:eastAsia="Times New Roman" w:hAnsi="Times New Roman" w:cs="Times New Roman"/>
                <w:sz w:val="21"/>
                <w:szCs w:val="21"/>
                <w:lang w:val="es-MX" w:eastAsia="es-MX"/>
              </w:rPr>
              <w:t>drop_cols</w:t>
            </w:r>
            <w:proofErr w:type="spellEnd"/>
            <w:r w:rsidRPr="002B6D6D">
              <w:rPr>
                <w:rFonts w:ascii="Times New Roman" w:eastAsia="Times New Roman" w:hAnsi="Times New Roman" w:cs="Times New Roman"/>
                <w:sz w:val="21"/>
                <w:szCs w:val="21"/>
                <w:lang w:val="es-MX" w:eastAsia="es-MX"/>
              </w:rPr>
              <w:t xml:space="preserve"> = ['</w:t>
            </w:r>
            <w:proofErr w:type="spellStart"/>
            <w:r w:rsidRPr="002B6D6D">
              <w:rPr>
                <w:rFonts w:ascii="Times New Roman" w:eastAsia="Times New Roman" w:hAnsi="Times New Roman" w:cs="Times New Roman"/>
                <w:sz w:val="21"/>
                <w:szCs w:val="21"/>
                <w:lang w:val="es-MX" w:eastAsia="es-MX"/>
              </w:rPr>
              <w:t>Course</w:t>
            </w:r>
            <w:proofErr w:type="spellEnd"/>
            <w:r w:rsidRPr="002B6D6D">
              <w:rPr>
                <w:rFonts w:ascii="Times New Roman" w:eastAsia="Times New Roman" w:hAnsi="Times New Roman" w:cs="Times New Roman"/>
                <w:sz w:val="21"/>
                <w:szCs w:val="21"/>
                <w:lang w:val="es-MX" w:eastAsia="es-MX"/>
              </w:rPr>
              <w:t>', '</w:t>
            </w:r>
            <w:proofErr w:type="spellStart"/>
            <w:r w:rsidRPr="002B6D6D">
              <w:rPr>
                <w:rFonts w:ascii="Times New Roman" w:eastAsia="Times New Roman" w:hAnsi="Times New Roman" w:cs="Times New Roman"/>
                <w:sz w:val="21"/>
                <w:szCs w:val="21"/>
                <w:lang w:val="es-MX" w:eastAsia="es-MX"/>
              </w:rPr>
              <w:t>Nacionality</w:t>
            </w:r>
            <w:proofErr w:type="spellEnd"/>
            <w:r w:rsidRPr="002B6D6D">
              <w:rPr>
                <w:rFonts w:ascii="Times New Roman" w:eastAsia="Times New Roman" w:hAnsi="Times New Roman" w:cs="Times New Roman"/>
                <w:sz w:val="21"/>
                <w:szCs w:val="21"/>
                <w:lang w:val="es-MX" w:eastAsia="es-MX"/>
              </w:rPr>
              <w:t>', "</w:t>
            </w:r>
            <w:proofErr w:type="spellStart"/>
            <w:r w:rsidRPr="002B6D6D">
              <w:rPr>
                <w:rFonts w:ascii="Times New Roman" w:eastAsia="Times New Roman" w:hAnsi="Times New Roman" w:cs="Times New Roman"/>
                <w:sz w:val="21"/>
                <w:szCs w:val="21"/>
                <w:lang w:val="es-MX" w:eastAsia="es-MX"/>
              </w:rPr>
              <w:t>Daytime</w:t>
            </w:r>
            <w:proofErr w:type="spellEnd"/>
            <w:r w:rsidRPr="002B6D6D">
              <w:rPr>
                <w:rFonts w:ascii="Times New Roman" w:eastAsia="Times New Roman" w:hAnsi="Times New Roman" w:cs="Times New Roman"/>
                <w:sz w:val="21"/>
                <w:szCs w:val="21"/>
                <w:lang w:val="es-MX" w:eastAsia="es-MX"/>
              </w:rPr>
              <w:t>/</w:t>
            </w:r>
            <w:proofErr w:type="spellStart"/>
            <w:r w:rsidRPr="002B6D6D">
              <w:rPr>
                <w:rFonts w:ascii="Times New Roman" w:eastAsia="Times New Roman" w:hAnsi="Times New Roman" w:cs="Times New Roman"/>
                <w:sz w:val="21"/>
                <w:szCs w:val="21"/>
                <w:lang w:val="es-MX" w:eastAsia="es-MX"/>
              </w:rPr>
              <w:t>evening</w:t>
            </w:r>
            <w:proofErr w:type="spellEnd"/>
            <w:r w:rsidRPr="002B6D6D">
              <w:rPr>
                <w:rFonts w:ascii="Times New Roman" w:eastAsia="Times New Roman" w:hAnsi="Times New Roman" w:cs="Times New Roman"/>
                <w:sz w:val="21"/>
                <w:szCs w:val="21"/>
                <w:lang w:val="es-MX" w:eastAsia="es-MX"/>
              </w:rPr>
              <w:t xml:space="preserve"> </w:t>
            </w:r>
            <w:proofErr w:type="spellStart"/>
            <w:r w:rsidRPr="002B6D6D">
              <w:rPr>
                <w:rFonts w:ascii="Times New Roman" w:eastAsia="Times New Roman" w:hAnsi="Times New Roman" w:cs="Times New Roman"/>
                <w:sz w:val="21"/>
                <w:szCs w:val="21"/>
                <w:lang w:val="es-MX" w:eastAsia="es-MX"/>
              </w:rPr>
              <w:t>attendance</w:t>
            </w:r>
            <w:proofErr w:type="spellEnd"/>
            <w:r w:rsidRPr="002B6D6D">
              <w:rPr>
                <w:rFonts w:ascii="Times New Roman" w:eastAsia="Times New Roman" w:hAnsi="Times New Roman" w:cs="Times New Roman"/>
                <w:sz w:val="21"/>
                <w:szCs w:val="21"/>
                <w:lang w:val="es-MX" w:eastAsia="es-MX"/>
              </w:rPr>
              <w:t>\t"]</w:t>
            </w:r>
          </w:p>
          <w:p w14:paraId="4F46B2EE"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roofErr w:type="spellStart"/>
            <w:proofErr w:type="gramStart"/>
            <w:r w:rsidRPr="002B6D6D">
              <w:rPr>
                <w:rFonts w:ascii="Times New Roman" w:eastAsia="Times New Roman" w:hAnsi="Times New Roman" w:cs="Times New Roman"/>
                <w:sz w:val="21"/>
                <w:szCs w:val="21"/>
                <w:lang w:val="en-GB" w:eastAsia="es-MX"/>
              </w:rPr>
              <w:t>df.drop</w:t>
            </w:r>
            <w:proofErr w:type="spellEnd"/>
            <w:proofErr w:type="gramEnd"/>
            <w:r w:rsidRPr="002B6D6D">
              <w:rPr>
                <w:rFonts w:ascii="Times New Roman" w:eastAsia="Times New Roman" w:hAnsi="Times New Roman" w:cs="Times New Roman"/>
                <w:sz w:val="21"/>
                <w:szCs w:val="21"/>
                <w:lang w:val="en-GB" w:eastAsia="es-MX"/>
              </w:rPr>
              <w:t>(columns=</w:t>
            </w:r>
            <w:proofErr w:type="spellStart"/>
            <w:r w:rsidRPr="002B6D6D">
              <w:rPr>
                <w:rFonts w:ascii="Times New Roman" w:eastAsia="Times New Roman" w:hAnsi="Times New Roman" w:cs="Times New Roman"/>
                <w:sz w:val="21"/>
                <w:szCs w:val="21"/>
                <w:lang w:val="en-GB" w:eastAsia="es-MX"/>
              </w:rPr>
              <w:t>drop_cols</w:t>
            </w:r>
            <w:proofErr w:type="spellEnd"/>
            <w:r w:rsidRPr="002B6D6D">
              <w:rPr>
                <w:rFonts w:ascii="Times New Roman" w:eastAsia="Times New Roman" w:hAnsi="Times New Roman" w:cs="Times New Roman"/>
                <w:sz w:val="21"/>
                <w:szCs w:val="21"/>
                <w:lang w:val="en-GB" w:eastAsia="es-MX"/>
              </w:rPr>
              <w:t xml:space="preserve">, </w:t>
            </w:r>
            <w:proofErr w:type="spellStart"/>
            <w:r w:rsidRPr="002B6D6D">
              <w:rPr>
                <w:rFonts w:ascii="Times New Roman" w:eastAsia="Times New Roman" w:hAnsi="Times New Roman" w:cs="Times New Roman"/>
                <w:sz w:val="21"/>
                <w:szCs w:val="21"/>
                <w:lang w:val="en-GB" w:eastAsia="es-MX"/>
              </w:rPr>
              <w:t>inplace</w:t>
            </w:r>
            <w:proofErr w:type="spellEnd"/>
            <w:r w:rsidRPr="002B6D6D">
              <w:rPr>
                <w:rFonts w:ascii="Times New Roman" w:eastAsia="Times New Roman" w:hAnsi="Times New Roman" w:cs="Times New Roman"/>
                <w:sz w:val="21"/>
                <w:szCs w:val="21"/>
                <w:lang w:val="en-GB" w:eastAsia="es-MX"/>
              </w:rPr>
              <w:t>=True)</w:t>
            </w:r>
          </w:p>
          <w:p w14:paraId="664B3903"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6ED71F26"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Codificar variables categóricas</w:t>
            </w:r>
          </w:p>
          <w:p w14:paraId="4DD2E6B2"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lastRenderedPageBreak/>
              <w:t xml:space="preserve">le = </w:t>
            </w:r>
            <w:proofErr w:type="spellStart"/>
            <w:proofErr w:type="gramStart"/>
            <w:r w:rsidRPr="002B6D6D">
              <w:rPr>
                <w:rFonts w:ascii="Times New Roman" w:eastAsia="Times New Roman" w:hAnsi="Times New Roman" w:cs="Times New Roman"/>
                <w:sz w:val="21"/>
                <w:szCs w:val="21"/>
                <w:lang w:val="en-GB" w:eastAsia="es-MX"/>
              </w:rPr>
              <w:t>LabelEncoder</w:t>
            </w:r>
            <w:proofErr w:type="spellEnd"/>
            <w:r w:rsidRPr="002B6D6D">
              <w:rPr>
                <w:rFonts w:ascii="Times New Roman" w:eastAsia="Times New Roman" w:hAnsi="Times New Roman" w:cs="Times New Roman"/>
                <w:sz w:val="21"/>
                <w:szCs w:val="21"/>
                <w:lang w:val="en-GB" w:eastAsia="es-MX"/>
              </w:rPr>
              <w:t>(</w:t>
            </w:r>
            <w:proofErr w:type="gramEnd"/>
            <w:r w:rsidRPr="002B6D6D">
              <w:rPr>
                <w:rFonts w:ascii="Times New Roman" w:eastAsia="Times New Roman" w:hAnsi="Times New Roman" w:cs="Times New Roman"/>
                <w:sz w:val="21"/>
                <w:szCs w:val="21"/>
                <w:lang w:val="en-GB" w:eastAsia="es-MX"/>
              </w:rPr>
              <w:t>)</w:t>
            </w:r>
          </w:p>
          <w:p w14:paraId="2EE9181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for col in </w:t>
            </w:r>
            <w:proofErr w:type="spellStart"/>
            <w:proofErr w:type="gramStart"/>
            <w:r w:rsidRPr="002B6D6D">
              <w:rPr>
                <w:rFonts w:ascii="Times New Roman" w:eastAsia="Times New Roman" w:hAnsi="Times New Roman" w:cs="Times New Roman"/>
                <w:sz w:val="21"/>
                <w:szCs w:val="21"/>
                <w:lang w:val="en-GB" w:eastAsia="es-MX"/>
              </w:rPr>
              <w:t>df.select</w:t>
            </w:r>
            <w:proofErr w:type="gramEnd"/>
            <w:r w:rsidRPr="002B6D6D">
              <w:rPr>
                <w:rFonts w:ascii="Times New Roman" w:eastAsia="Times New Roman" w:hAnsi="Times New Roman" w:cs="Times New Roman"/>
                <w:sz w:val="21"/>
                <w:szCs w:val="21"/>
                <w:lang w:val="en-GB" w:eastAsia="es-MX"/>
              </w:rPr>
              <w:t>_dtypes</w:t>
            </w:r>
            <w:proofErr w:type="spellEnd"/>
            <w:r w:rsidRPr="002B6D6D">
              <w:rPr>
                <w:rFonts w:ascii="Times New Roman" w:eastAsia="Times New Roman" w:hAnsi="Times New Roman" w:cs="Times New Roman"/>
                <w:sz w:val="21"/>
                <w:szCs w:val="21"/>
                <w:lang w:val="en-GB" w:eastAsia="es-MX"/>
              </w:rPr>
              <w:t>(include='object').columns:</w:t>
            </w:r>
          </w:p>
          <w:p w14:paraId="3F4E6454"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    df[col] = </w:t>
            </w:r>
            <w:proofErr w:type="spellStart"/>
            <w:r w:rsidRPr="002B6D6D">
              <w:rPr>
                <w:rFonts w:ascii="Times New Roman" w:eastAsia="Times New Roman" w:hAnsi="Times New Roman" w:cs="Times New Roman"/>
                <w:sz w:val="21"/>
                <w:szCs w:val="21"/>
                <w:lang w:val="en-GB" w:eastAsia="es-MX"/>
              </w:rPr>
              <w:t>le.fit_transform</w:t>
            </w:r>
            <w:proofErr w:type="spellEnd"/>
            <w:r w:rsidRPr="002B6D6D">
              <w:rPr>
                <w:rFonts w:ascii="Times New Roman" w:eastAsia="Times New Roman" w:hAnsi="Times New Roman" w:cs="Times New Roman"/>
                <w:sz w:val="21"/>
                <w:szCs w:val="21"/>
                <w:lang w:val="en-GB" w:eastAsia="es-MX"/>
              </w:rPr>
              <w:t>(df[col])</w:t>
            </w:r>
          </w:p>
          <w:p w14:paraId="3D6BBDE9"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696173D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xml:space="preserve"># Separar </w:t>
            </w:r>
            <w:proofErr w:type="spellStart"/>
            <w:r w:rsidRPr="002B6D6D">
              <w:rPr>
                <w:rFonts w:ascii="Times New Roman" w:eastAsia="Times New Roman" w:hAnsi="Times New Roman" w:cs="Times New Roman"/>
                <w:sz w:val="21"/>
                <w:szCs w:val="21"/>
                <w:lang w:val="es-MX" w:eastAsia="es-MX"/>
              </w:rPr>
              <w:t>features</w:t>
            </w:r>
            <w:proofErr w:type="spellEnd"/>
            <w:r w:rsidRPr="002B6D6D">
              <w:rPr>
                <w:rFonts w:ascii="Times New Roman" w:eastAsia="Times New Roman" w:hAnsi="Times New Roman" w:cs="Times New Roman"/>
                <w:sz w:val="21"/>
                <w:szCs w:val="21"/>
                <w:lang w:val="es-MX" w:eastAsia="es-MX"/>
              </w:rPr>
              <w:t xml:space="preserve"> y target</w:t>
            </w:r>
          </w:p>
          <w:p w14:paraId="5AA654B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X = </w:t>
            </w:r>
            <w:proofErr w:type="spellStart"/>
            <w:proofErr w:type="gramStart"/>
            <w:r w:rsidRPr="002B6D6D">
              <w:rPr>
                <w:rFonts w:ascii="Times New Roman" w:eastAsia="Times New Roman" w:hAnsi="Times New Roman" w:cs="Times New Roman"/>
                <w:sz w:val="21"/>
                <w:szCs w:val="21"/>
                <w:lang w:val="en-GB" w:eastAsia="es-MX"/>
              </w:rPr>
              <w:t>df.drop</w:t>
            </w:r>
            <w:proofErr w:type="spellEnd"/>
            <w:proofErr w:type="gramEnd"/>
            <w:r w:rsidRPr="002B6D6D">
              <w:rPr>
                <w:rFonts w:ascii="Times New Roman" w:eastAsia="Times New Roman" w:hAnsi="Times New Roman" w:cs="Times New Roman"/>
                <w:sz w:val="21"/>
                <w:szCs w:val="21"/>
                <w:lang w:val="en-GB" w:eastAsia="es-MX"/>
              </w:rPr>
              <w:t>('Target', axis=1)</w:t>
            </w:r>
          </w:p>
          <w:p w14:paraId="3A0D37F1"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y = df['Target']</w:t>
            </w:r>
          </w:p>
          <w:p w14:paraId="2827E042"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1CD3174D"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 </w:t>
            </w:r>
            <w:proofErr w:type="spellStart"/>
            <w:r w:rsidRPr="002B6D6D">
              <w:rPr>
                <w:rFonts w:ascii="Times New Roman" w:eastAsia="Times New Roman" w:hAnsi="Times New Roman" w:cs="Times New Roman"/>
                <w:sz w:val="21"/>
                <w:szCs w:val="21"/>
                <w:lang w:val="en-GB" w:eastAsia="es-MX"/>
              </w:rPr>
              <w:t>Escalar</w:t>
            </w:r>
            <w:proofErr w:type="spellEnd"/>
          </w:p>
          <w:p w14:paraId="693197D9"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r w:rsidRPr="002B6D6D">
              <w:rPr>
                <w:rFonts w:ascii="Times New Roman" w:eastAsia="Times New Roman" w:hAnsi="Times New Roman" w:cs="Times New Roman"/>
                <w:sz w:val="21"/>
                <w:szCs w:val="21"/>
                <w:lang w:val="en-GB" w:eastAsia="es-MX"/>
              </w:rPr>
              <w:t xml:space="preserve">scaler = </w:t>
            </w:r>
            <w:proofErr w:type="spellStart"/>
            <w:proofErr w:type="gramStart"/>
            <w:r w:rsidRPr="002B6D6D">
              <w:rPr>
                <w:rFonts w:ascii="Times New Roman" w:eastAsia="Times New Roman" w:hAnsi="Times New Roman" w:cs="Times New Roman"/>
                <w:sz w:val="21"/>
                <w:szCs w:val="21"/>
                <w:lang w:val="en-GB" w:eastAsia="es-MX"/>
              </w:rPr>
              <w:t>StandardScaler</w:t>
            </w:r>
            <w:proofErr w:type="spellEnd"/>
            <w:r w:rsidRPr="002B6D6D">
              <w:rPr>
                <w:rFonts w:ascii="Times New Roman" w:eastAsia="Times New Roman" w:hAnsi="Times New Roman" w:cs="Times New Roman"/>
                <w:sz w:val="21"/>
                <w:szCs w:val="21"/>
                <w:lang w:val="en-GB" w:eastAsia="es-MX"/>
              </w:rPr>
              <w:t>(</w:t>
            </w:r>
            <w:proofErr w:type="gramEnd"/>
            <w:r w:rsidRPr="002B6D6D">
              <w:rPr>
                <w:rFonts w:ascii="Times New Roman" w:eastAsia="Times New Roman" w:hAnsi="Times New Roman" w:cs="Times New Roman"/>
                <w:sz w:val="21"/>
                <w:szCs w:val="21"/>
                <w:lang w:val="en-GB" w:eastAsia="es-MX"/>
              </w:rPr>
              <w:t>)</w:t>
            </w:r>
          </w:p>
          <w:p w14:paraId="2E9B467C"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roofErr w:type="spellStart"/>
            <w:r w:rsidRPr="002B6D6D">
              <w:rPr>
                <w:rFonts w:ascii="Times New Roman" w:eastAsia="Times New Roman" w:hAnsi="Times New Roman" w:cs="Times New Roman"/>
                <w:sz w:val="21"/>
                <w:szCs w:val="21"/>
                <w:lang w:val="en-GB" w:eastAsia="es-MX"/>
              </w:rPr>
              <w:t>X_scaled</w:t>
            </w:r>
            <w:proofErr w:type="spellEnd"/>
            <w:r w:rsidRPr="002B6D6D">
              <w:rPr>
                <w:rFonts w:ascii="Times New Roman" w:eastAsia="Times New Roman" w:hAnsi="Times New Roman" w:cs="Times New Roman"/>
                <w:sz w:val="21"/>
                <w:szCs w:val="21"/>
                <w:lang w:val="en-GB" w:eastAsia="es-MX"/>
              </w:rPr>
              <w:t xml:space="preserve"> = </w:t>
            </w:r>
            <w:proofErr w:type="spellStart"/>
            <w:r w:rsidRPr="002B6D6D">
              <w:rPr>
                <w:rFonts w:ascii="Times New Roman" w:eastAsia="Times New Roman" w:hAnsi="Times New Roman" w:cs="Times New Roman"/>
                <w:sz w:val="21"/>
                <w:szCs w:val="21"/>
                <w:lang w:val="en-GB" w:eastAsia="es-MX"/>
              </w:rPr>
              <w:t>scaler.fit_transform</w:t>
            </w:r>
            <w:proofErr w:type="spellEnd"/>
            <w:r w:rsidRPr="002B6D6D">
              <w:rPr>
                <w:rFonts w:ascii="Times New Roman" w:eastAsia="Times New Roman" w:hAnsi="Times New Roman" w:cs="Times New Roman"/>
                <w:sz w:val="21"/>
                <w:szCs w:val="21"/>
                <w:lang w:val="en-GB" w:eastAsia="es-MX"/>
              </w:rPr>
              <w:t>(X)</w:t>
            </w:r>
          </w:p>
          <w:p w14:paraId="15EBD70B"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n-GB" w:eastAsia="es-MX"/>
              </w:rPr>
            </w:pPr>
          </w:p>
          <w:p w14:paraId="13A58C3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xml:space="preserve"># </w:t>
            </w:r>
            <w:r w:rsidRPr="002B6D6D">
              <w:rPr>
                <w:rFonts w:ascii="Segoe UI Emoji" w:eastAsia="Times New Roman" w:hAnsi="Segoe UI Emoji" w:cs="Segoe UI Emoji"/>
                <w:sz w:val="21"/>
                <w:szCs w:val="21"/>
                <w:lang w:val="es-MX" w:eastAsia="es-MX"/>
              </w:rPr>
              <w:t>✅</w:t>
            </w:r>
            <w:r w:rsidRPr="002B6D6D">
              <w:rPr>
                <w:rFonts w:ascii="Times New Roman" w:eastAsia="Times New Roman" w:hAnsi="Times New Roman" w:cs="Times New Roman"/>
                <w:sz w:val="21"/>
                <w:szCs w:val="21"/>
                <w:lang w:val="es-MX" w:eastAsia="es-MX"/>
              </w:rPr>
              <w:t xml:space="preserve"> Elegir una fila de prueba (por ejemplo, la número 10)</w:t>
            </w:r>
          </w:p>
          <w:p w14:paraId="51014EA2"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xml:space="preserve">fila = </w:t>
            </w:r>
            <w:proofErr w:type="spellStart"/>
            <w:r w:rsidRPr="002B6D6D">
              <w:rPr>
                <w:rFonts w:ascii="Times New Roman" w:eastAsia="Times New Roman" w:hAnsi="Times New Roman" w:cs="Times New Roman"/>
                <w:sz w:val="21"/>
                <w:szCs w:val="21"/>
                <w:lang w:val="es-MX" w:eastAsia="es-MX"/>
              </w:rPr>
              <w:t>X_</w:t>
            </w:r>
            <w:proofErr w:type="gramStart"/>
            <w:r w:rsidRPr="002B6D6D">
              <w:rPr>
                <w:rFonts w:ascii="Times New Roman" w:eastAsia="Times New Roman" w:hAnsi="Times New Roman" w:cs="Times New Roman"/>
                <w:sz w:val="21"/>
                <w:szCs w:val="21"/>
                <w:lang w:val="es-MX" w:eastAsia="es-MX"/>
              </w:rPr>
              <w:t>scaled</w:t>
            </w:r>
            <w:proofErr w:type="spellEnd"/>
            <w:r w:rsidRPr="002B6D6D">
              <w:rPr>
                <w:rFonts w:ascii="Times New Roman" w:eastAsia="Times New Roman" w:hAnsi="Times New Roman" w:cs="Times New Roman"/>
                <w:sz w:val="21"/>
                <w:szCs w:val="21"/>
                <w:lang w:val="es-MX" w:eastAsia="es-MX"/>
              </w:rPr>
              <w:t>[</w:t>
            </w:r>
            <w:proofErr w:type="gramEnd"/>
            <w:r w:rsidRPr="002B6D6D">
              <w:rPr>
                <w:rFonts w:ascii="Times New Roman" w:eastAsia="Times New Roman" w:hAnsi="Times New Roman" w:cs="Times New Roman"/>
                <w:sz w:val="21"/>
                <w:szCs w:val="21"/>
                <w:lang w:val="es-MX" w:eastAsia="es-MX"/>
              </w:rPr>
              <w:t>9].</w:t>
            </w:r>
            <w:proofErr w:type="spellStart"/>
            <w:r w:rsidRPr="002B6D6D">
              <w:rPr>
                <w:rFonts w:ascii="Times New Roman" w:eastAsia="Times New Roman" w:hAnsi="Times New Roman" w:cs="Times New Roman"/>
                <w:sz w:val="21"/>
                <w:szCs w:val="21"/>
                <w:lang w:val="es-MX" w:eastAsia="es-MX"/>
              </w:rPr>
              <w:t>reshape</w:t>
            </w:r>
            <w:proofErr w:type="spellEnd"/>
            <w:r w:rsidRPr="002B6D6D">
              <w:rPr>
                <w:rFonts w:ascii="Times New Roman" w:eastAsia="Times New Roman" w:hAnsi="Times New Roman" w:cs="Times New Roman"/>
                <w:sz w:val="21"/>
                <w:szCs w:val="21"/>
                <w:lang w:val="es-MX" w:eastAsia="es-MX"/>
              </w:rPr>
              <w:t>(1, -1)</w:t>
            </w:r>
          </w:p>
          <w:p w14:paraId="3A327438"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
          <w:p w14:paraId="3CA15A3E"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Predecir</w:t>
            </w:r>
          </w:p>
          <w:p w14:paraId="150FC475"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roofErr w:type="spellStart"/>
            <w:r w:rsidRPr="002B6D6D">
              <w:rPr>
                <w:rFonts w:ascii="Times New Roman" w:eastAsia="Times New Roman" w:hAnsi="Times New Roman" w:cs="Times New Roman"/>
                <w:sz w:val="21"/>
                <w:szCs w:val="21"/>
                <w:lang w:val="es-MX" w:eastAsia="es-MX"/>
              </w:rPr>
              <w:t>prediccion</w:t>
            </w:r>
            <w:proofErr w:type="spellEnd"/>
            <w:r w:rsidRPr="002B6D6D">
              <w:rPr>
                <w:rFonts w:ascii="Times New Roman" w:eastAsia="Times New Roman" w:hAnsi="Times New Roman" w:cs="Times New Roman"/>
                <w:sz w:val="21"/>
                <w:szCs w:val="21"/>
                <w:lang w:val="es-MX" w:eastAsia="es-MX"/>
              </w:rPr>
              <w:t xml:space="preserve"> = </w:t>
            </w:r>
            <w:proofErr w:type="spellStart"/>
            <w:proofErr w:type="gramStart"/>
            <w:r w:rsidRPr="002B6D6D">
              <w:rPr>
                <w:rFonts w:ascii="Times New Roman" w:eastAsia="Times New Roman" w:hAnsi="Times New Roman" w:cs="Times New Roman"/>
                <w:sz w:val="21"/>
                <w:szCs w:val="21"/>
                <w:lang w:val="es-MX" w:eastAsia="es-MX"/>
              </w:rPr>
              <w:t>model.predict</w:t>
            </w:r>
            <w:proofErr w:type="spellEnd"/>
            <w:proofErr w:type="gramEnd"/>
            <w:r w:rsidRPr="002B6D6D">
              <w:rPr>
                <w:rFonts w:ascii="Times New Roman" w:eastAsia="Times New Roman" w:hAnsi="Times New Roman" w:cs="Times New Roman"/>
                <w:sz w:val="21"/>
                <w:szCs w:val="21"/>
                <w:lang w:val="es-MX" w:eastAsia="es-MX"/>
              </w:rPr>
              <w:t>(fila)</w:t>
            </w:r>
          </w:p>
          <w:p w14:paraId="18F07E5E"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xml:space="preserve">clase = </w:t>
            </w:r>
            <w:proofErr w:type="spellStart"/>
            <w:proofErr w:type="gramStart"/>
            <w:r w:rsidRPr="002B6D6D">
              <w:rPr>
                <w:rFonts w:ascii="Times New Roman" w:eastAsia="Times New Roman" w:hAnsi="Times New Roman" w:cs="Times New Roman"/>
                <w:sz w:val="21"/>
                <w:szCs w:val="21"/>
                <w:lang w:val="es-MX" w:eastAsia="es-MX"/>
              </w:rPr>
              <w:t>np.argmax</w:t>
            </w:r>
            <w:proofErr w:type="spellEnd"/>
            <w:proofErr w:type="gramEnd"/>
            <w:r w:rsidRPr="002B6D6D">
              <w:rPr>
                <w:rFonts w:ascii="Times New Roman" w:eastAsia="Times New Roman" w:hAnsi="Times New Roman" w:cs="Times New Roman"/>
                <w:sz w:val="21"/>
                <w:szCs w:val="21"/>
                <w:lang w:val="es-MX" w:eastAsia="es-MX"/>
              </w:rPr>
              <w:t>(</w:t>
            </w:r>
            <w:proofErr w:type="spellStart"/>
            <w:r w:rsidRPr="002B6D6D">
              <w:rPr>
                <w:rFonts w:ascii="Times New Roman" w:eastAsia="Times New Roman" w:hAnsi="Times New Roman" w:cs="Times New Roman"/>
                <w:sz w:val="21"/>
                <w:szCs w:val="21"/>
                <w:lang w:val="es-MX" w:eastAsia="es-MX"/>
              </w:rPr>
              <w:t>prediccion</w:t>
            </w:r>
            <w:proofErr w:type="spellEnd"/>
            <w:r w:rsidRPr="002B6D6D">
              <w:rPr>
                <w:rFonts w:ascii="Times New Roman" w:eastAsia="Times New Roman" w:hAnsi="Times New Roman" w:cs="Times New Roman"/>
                <w:sz w:val="21"/>
                <w:szCs w:val="21"/>
                <w:lang w:val="es-MX" w:eastAsia="es-MX"/>
              </w:rPr>
              <w:t>)</w:t>
            </w:r>
          </w:p>
          <w:p w14:paraId="5D2CA906"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clases = {0: 'Continúa', 1: 'Abandona', 2: 'Se gradúa'}</w:t>
            </w:r>
          </w:p>
          <w:p w14:paraId="155D32F5"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
          <w:p w14:paraId="3378AA6F"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r w:rsidRPr="002B6D6D">
              <w:rPr>
                <w:rFonts w:ascii="Times New Roman" w:eastAsia="Times New Roman" w:hAnsi="Times New Roman" w:cs="Times New Roman"/>
                <w:sz w:val="21"/>
                <w:szCs w:val="21"/>
                <w:lang w:val="es-MX" w:eastAsia="es-MX"/>
              </w:rPr>
              <w:t># Mostrar resultado</w:t>
            </w:r>
          </w:p>
          <w:p w14:paraId="372F3E77"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roofErr w:type="spellStart"/>
            <w:proofErr w:type="gramStart"/>
            <w:r w:rsidRPr="002B6D6D">
              <w:rPr>
                <w:rFonts w:ascii="Times New Roman" w:eastAsia="Times New Roman" w:hAnsi="Times New Roman" w:cs="Times New Roman"/>
                <w:sz w:val="21"/>
                <w:szCs w:val="21"/>
                <w:lang w:val="es-MX" w:eastAsia="es-MX"/>
              </w:rPr>
              <w:t>print</w:t>
            </w:r>
            <w:proofErr w:type="spellEnd"/>
            <w:r w:rsidRPr="002B6D6D">
              <w:rPr>
                <w:rFonts w:ascii="Times New Roman" w:eastAsia="Times New Roman" w:hAnsi="Times New Roman" w:cs="Times New Roman"/>
                <w:sz w:val="21"/>
                <w:szCs w:val="21"/>
                <w:lang w:val="es-MX" w:eastAsia="es-MX"/>
              </w:rPr>
              <w:t>(</w:t>
            </w:r>
            <w:proofErr w:type="spellStart"/>
            <w:proofErr w:type="gramEnd"/>
            <w:r w:rsidRPr="002B6D6D">
              <w:rPr>
                <w:rFonts w:ascii="Times New Roman" w:eastAsia="Times New Roman" w:hAnsi="Times New Roman" w:cs="Times New Roman"/>
                <w:sz w:val="21"/>
                <w:szCs w:val="21"/>
                <w:lang w:val="es-MX" w:eastAsia="es-MX"/>
              </w:rPr>
              <w:t>f"Resultado</w:t>
            </w:r>
            <w:proofErr w:type="spellEnd"/>
            <w:r w:rsidRPr="002B6D6D">
              <w:rPr>
                <w:rFonts w:ascii="Times New Roman" w:eastAsia="Times New Roman" w:hAnsi="Times New Roman" w:cs="Times New Roman"/>
                <w:sz w:val="21"/>
                <w:szCs w:val="21"/>
                <w:lang w:val="es-MX" w:eastAsia="es-MX"/>
              </w:rPr>
              <w:t>: {clases[clase]} (probabilidades: {</w:t>
            </w:r>
            <w:proofErr w:type="spellStart"/>
            <w:r w:rsidRPr="002B6D6D">
              <w:rPr>
                <w:rFonts w:ascii="Times New Roman" w:eastAsia="Times New Roman" w:hAnsi="Times New Roman" w:cs="Times New Roman"/>
                <w:sz w:val="21"/>
                <w:szCs w:val="21"/>
                <w:lang w:val="es-MX" w:eastAsia="es-MX"/>
              </w:rPr>
              <w:t>prediccion</w:t>
            </w:r>
            <w:proofErr w:type="spellEnd"/>
            <w:r w:rsidRPr="002B6D6D">
              <w:rPr>
                <w:rFonts w:ascii="Times New Roman" w:eastAsia="Times New Roman" w:hAnsi="Times New Roman" w:cs="Times New Roman"/>
                <w:sz w:val="21"/>
                <w:szCs w:val="21"/>
                <w:lang w:val="es-MX" w:eastAsia="es-MX"/>
              </w:rPr>
              <w:t>[0]})")</w:t>
            </w:r>
          </w:p>
          <w:p w14:paraId="2A7C226A" w14:textId="77777777" w:rsidR="000F04C0" w:rsidRPr="002B6D6D" w:rsidRDefault="000F04C0" w:rsidP="000F04C0">
            <w:pPr>
              <w:shd w:val="clear" w:color="auto" w:fill="000000"/>
              <w:spacing w:line="285" w:lineRule="atLeast"/>
              <w:rPr>
                <w:rFonts w:ascii="Times New Roman" w:eastAsia="Times New Roman" w:hAnsi="Times New Roman" w:cs="Times New Roman"/>
                <w:sz w:val="21"/>
                <w:szCs w:val="21"/>
                <w:lang w:val="es-MX" w:eastAsia="es-MX"/>
              </w:rPr>
            </w:pPr>
          </w:p>
          <w:p w14:paraId="5107F0F0" w14:textId="77777777" w:rsidR="000F04C0" w:rsidRPr="002B6D6D" w:rsidRDefault="000F04C0" w:rsidP="000F04C0">
            <w:pPr>
              <w:rPr>
                <w:rFonts w:ascii="Times New Roman" w:hAnsi="Times New Roman" w:cs="Times New Roman"/>
                <w:lang w:val="es-MX"/>
              </w:rPr>
            </w:pPr>
          </w:p>
        </w:tc>
      </w:tr>
    </w:tbl>
    <w:p w14:paraId="42B57B35" w14:textId="77777777" w:rsidR="000F04C0" w:rsidRPr="002B6D6D" w:rsidRDefault="000F04C0" w:rsidP="000F04C0">
      <w:pPr>
        <w:rPr>
          <w:rFonts w:ascii="Times New Roman" w:hAnsi="Times New Roman" w:cs="Times New Roman"/>
          <w:lang w:val="es-MX"/>
        </w:rPr>
      </w:pPr>
    </w:p>
    <w:p w14:paraId="1689944F"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7. Ejecutar el script</w:t>
      </w:r>
    </w:p>
    <w:p w14:paraId="370B6375"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Con el entorno activado:</w:t>
      </w:r>
      <w:r w:rsidRPr="002B6D6D">
        <w:rPr>
          <w:rFonts w:ascii="Times New Roman" w:hAnsi="Times New Roman" w:cs="Times New Roman"/>
          <w:lang w:val="es-MX"/>
        </w:rPr>
        <w:br/>
      </w:r>
      <w:proofErr w:type="spellStart"/>
      <w:r w:rsidRPr="002B6D6D">
        <w:rPr>
          <w:rFonts w:ascii="Times New Roman" w:hAnsi="Times New Roman" w:cs="Times New Roman"/>
          <w:lang w:val="es-MX"/>
        </w:rPr>
        <w:t>python</w:t>
      </w:r>
      <w:proofErr w:type="spellEnd"/>
      <w:r w:rsidRPr="002B6D6D">
        <w:rPr>
          <w:rFonts w:ascii="Times New Roman" w:hAnsi="Times New Roman" w:cs="Times New Roman"/>
          <w:lang w:val="es-MX"/>
        </w:rPr>
        <w:t xml:space="preserve"> predict.py</w:t>
      </w:r>
    </w:p>
    <w:p w14:paraId="4AF3414A" w14:textId="77777777" w:rsidR="002624C7" w:rsidRPr="002B6D6D" w:rsidRDefault="000F04C0">
      <w:pPr>
        <w:rPr>
          <w:rFonts w:ascii="Times New Roman" w:hAnsi="Times New Roman" w:cs="Times New Roman"/>
          <w:lang w:val="es-MX"/>
        </w:rPr>
      </w:pPr>
      <w:r w:rsidRPr="002B6D6D">
        <w:rPr>
          <w:rFonts w:ascii="Times New Roman" w:hAnsi="Times New Roman" w:cs="Times New Roman"/>
          <w:lang w:val="es-MX"/>
        </w:rPr>
        <w:t>Ejemplo de salida:</w:t>
      </w:r>
      <w:r w:rsidRPr="002B6D6D">
        <w:rPr>
          <w:rFonts w:ascii="Times New Roman" w:hAnsi="Times New Roman" w:cs="Times New Roman"/>
          <w:lang w:val="es-MX"/>
        </w:rPr>
        <w:br/>
        <w:t>Resultado: Abandona (probabilidades: [0.02 0.93 0.05])</w:t>
      </w:r>
    </w:p>
    <w:p w14:paraId="711CA027" w14:textId="77777777" w:rsidR="002624C7" w:rsidRPr="002B6D6D" w:rsidRDefault="000F04C0">
      <w:pPr>
        <w:pStyle w:val="Ttulo2"/>
        <w:rPr>
          <w:rFonts w:ascii="Times New Roman" w:hAnsi="Times New Roman" w:cs="Times New Roman"/>
          <w:color w:val="auto"/>
          <w:lang w:val="es-MX"/>
        </w:rPr>
      </w:pPr>
      <w:r w:rsidRPr="002B6D6D">
        <w:rPr>
          <w:rFonts w:ascii="Times New Roman" w:hAnsi="Times New Roman" w:cs="Times New Roman"/>
          <w:color w:val="auto"/>
          <w:lang w:val="es-MX"/>
        </w:rPr>
        <w:t>Aplicaciones en Ingeniería de Sistemas</w:t>
      </w:r>
    </w:p>
    <w:p w14:paraId="61D5D129" w14:textId="3696FFE7" w:rsidR="000F04C0" w:rsidRDefault="000F04C0">
      <w:pPr>
        <w:rPr>
          <w:rFonts w:ascii="Times New Roman" w:hAnsi="Times New Roman" w:cs="Times New Roman"/>
          <w:lang w:val="es-MX"/>
        </w:rPr>
      </w:pPr>
      <w:r w:rsidRPr="002B6D6D">
        <w:rPr>
          <w:rFonts w:ascii="Times New Roman" w:hAnsi="Times New Roman" w:cs="Times New Roman"/>
          <w:lang w:val="es-MX"/>
        </w:rPr>
        <w:t>- Sistemas de alerta temprana</w:t>
      </w:r>
      <w:r w:rsidRPr="002B6D6D">
        <w:rPr>
          <w:rFonts w:ascii="Times New Roman" w:hAnsi="Times New Roman" w:cs="Times New Roman"/>
          <w:lang w:val="es-MX"/>
        </w:rPr>
        <w:br/>
        <w:t xml:space="preserve">- </w:t>
      </w:r>
      <w:proofErr w:type="spellStart"/>
      <w:r w:rsidRPr="002B6D6D">
        <w:rPr>
          <w:rFonts w:ascii="Times New Roman" w:hAnsi="Times New Roman" w:cs="Times New Roman"/>
          <w:lang w:val="es-MX"/>
        </w:rPr>
        <w:t>Dashboard</w:t>
      </w:r>
      <w:proofErr w:type="spellEnd"/>
      <w:r w:rsidRPr="002B6D6D">
        <w:rPr>
          <w:rFonts w:ascii="Times New Roman" w:hAnsi="Times New Roman" w:cs="Times New Roman"/>
          <w:lang w:val="es-MX"/>
        </w:rPr>
        <w:t xml:space="preserve"> de monitoreo</w:t>
      </w:r>
      <w:r w:rsidRPr="002B6D6D">
        <w:rPr>
          <w:rFonts w:ascii="Times New Roman" w:hAnsi="Times New Roman" w:cs="Times New Roman"/>
          <w:lang w:val="es-MX"/>
        </w:rPr>
        <w:br/>
        <w:t>- Optimización académica</w:t>
      </w:r>
      <w:r w:rsidRPr="002B6D6D">
        <w:rPr>
          <w:rFonts w:ascii="Times New Roman" w:hAnsi="Times New Roman" w:cs="Times New Roman"/>
          <w:lang w:val="es-MX"/>
        </w:rPr>
        <w:br/>
        <w:t xml:space="preserve">- Proyectos de Machine </w:t>
      </w:r>
      <w:proofErr w:type="spellStart"/>
      <w:r w:rsidRPr="002B6D6D">
        <w:rPr>
          <w:rFonts w:ascii="Times New Roman" w:hAnsi="Times New Roman" w:cs="Times New Roman"/>
          <w:lang w:val="es-MX"/>
        </w:rPr>
        <w:t>Learning</w:t>
      </w:r>
      <w:proofErr w:type="spellEnd"/>
      <w:r w:rsidRPr="002B6D6D">
        <w:rPr>
          <w:rFonts w:ascii="Times New Roman" w:hAnsi="Times New Roman" w:cs="Times New Roman"/>
          <w:lang w:val="es-MX"/>
        </w:rPr>
        <w:t xml:space="preserve"> aplicados</w:t>
      </w:r>
      <w:r w:rsidR="00FF7055">
        <w:rPr>
          <w:rFonts w:ascii="Times New Roman" w:hAnsi="Times New Roman" w:cs="Times New Roman"/>
          <w:lang w:val="es-MX"/>
        </w:rPr>
        <w:br/>
      </w:r>
    </w:p>
    <w:p w14:paraId="58F6E551" w14:textId="3FE6E952" w:rsidR="00FF7055" w:rsidRPr="00FF7055" w:rsidRDefault="00FF7055" w:rsidP="00FF7055">
      <w:pPr>
        <w:rPr>
          <w:rFonts w:ascii="Times New Roman" w:hAnsi="Times New Roman" w:cs="Times New Roman"/>
          <w:lang w:val="es-MX"/>
        </w:rPr>
      </w:pPr>
      <w:r>
        <w:rPr>
          <w:rFonts w:ascii="Times New Roman" w:hAnsi="Times New Roman" w:cs="Times New Roman"/>
          <w:b/>
          <w:bCs/>
          <w:lang w:val="es-MX"/>
        </w:rPr>
        <w:t xml:space="preserve">8. </w:t>
      </w:r>
      <w:r w:rsidRPr="00FF7055">
        <w:rPr>
          <w:rFonts w:ascii="Times New Roman" w:hAnsi="Times New Roman" w:cs="Times New Roman"/>
          <w:b/>
          <w:bCs/>
          <w:lang w:val="es-MX"/>
        </w:rPr>
        <w:t>RESULTADOS</w:t>
      </w:r>
      <w:r w:rsidRPr="00FF7055">
        <w:rPr>
          <w:rFonts w:ascii="Times New Roman" w:hAnsi="Times New Roman" w:cs="Times New Roman"/>
          <w:lang w:val="es-MX"/>
        </w:rPr>
        <w:br/>
      </w:r>
      <w:r w:rsidRPr="00FF7055">
        <w:rPr>
          <w:rFonts w:ascii="Times New Roman" w:hAnsi="Times New Roman" w:cs="Times New Roman"/>
          <w:lang w:val="es-MX"/>
        </w:rPr>
        <w:br/>
      </w:r>
      <w:r w:rsidRPr="00FF7055">
        <w:rPr>
          <w:rFonts w:ascii="Times New Roman" w:hAnsi="Times New Roman" w:cs="Times New Roman"/>
          <w:lang w:val="es-MX"/>
        </w:rPr>
        <w:t xml:space="preserve">Durante la ejecución del archivo main.py, se cargaron y preprocesaron los datos correctamente, luego se entrenó una red neuronal con arquitectura básica y técnica de regularización </w:t>
      </w:r>
      <w:proofErr w:type="spellStart"/>
      <w:r w:rsidRPr="00FF7055">
        <w:rPr>
          <w:rFonts w:ascii="Times New Roman" w:hAnsi="Times New Roman" w:cs="Times New Roman"/>
          <w:b/>
          <w:bCs/>
          <w:lang w:val="es-MX"/>
        </w:rPr>
        <w:t>Dropout</w:t>
      </w:r>
      <w:proofErr w:type="spellEnd"/>
      <w:r w:rsidRPr="00FF7055">
        <w:rPr>
          <w:rFonts w:ascii="Times New Roman" w:hAnsi="Times New Roman" w:cs="Times New Roman"/>
          <w:b/>
          <w:bCs/>
          <w:lang w:val="es-MX"/>
        </w:rPr>
        <w:t>.</w:t>
      </w:r>
      <w:r w:rsidRPr="00FF7055">
        <w:rPr>
          <w:rFonts w:ascii="Times New Roman" w:hAnsi="Times New Roman" w:cs="Times New Roman"/>
          <w:lang w:val="es-MX"/>
        </w:rPr>
        <w:t xml:space="preserve"> El modelo fue entrenado sobre un conjunto de datos </w:t>
      </w:r>
      <w:r w:rsidR="0047128D">
        <w:rPr>
          <w:rFonts w:ascii="Times New Roman" w:hAnsi="Times New Roman" w:cs="Times New Roman"/>
          <w:lang w:val="es-MX"/>
        </w:rPr>
        <w:t xml:space="preserve">obtenidas de </w:t>
      </w:r>
      <w:r w:rsidR="0047128D" w:rsidRPr="0047128D">
        <w:rPr>
          <w:rFonts w:ascii="Times New Roman" w:hAnsi="Times New Roman" w:cs="Times New Roman"/>
          <w:lang w:val="es-MX"/>
        </w:rPr>
        <w:t xml:space="preserve">Este conjunto de datos cuenta con el apoyo del programa SATDAP - </w:t>
      </w:r>
      <w:proofErr w:type="spellStart"/>
      <w:r w:rsidR="0047128D" w:rsidRPr="0047128D">
        <w:rPr>
          <w:rFonts w:ascii="Times New Roman" w:hAnsi="Times New Roman" w:cs="Times New Roman"/>
          <w:lang w:val="es-MX"/>
        </w:rPr>
        <w:t>Capacitação</w:t>
      </w:r>
      <w:proofErr w:type="spellEnd"/>
      <w:r w:rsidR="0047128D" w:rsidRPr="0047128D">
        <w:rPr>
          <w:rFonts w:ascii="Times New Roman" w:hAnsi="Times New Roman" w:cs="Times New Roman"/>
          <w:lang w:val="es-MX"/>
        </w:rPr>
        <w:t xml:space="preserve"> da </w:t>
      </w:r>
      <w:proofErr w:type="spellStart"/>
      <w:r w:rsidR="0047128D" w:rsidRPr="0047128D">
        <w:rPr>
          <w:rFonts w:ascii="Times New Roman" w:hAnsi="Times New Roman" w:cs="Times New Roman"/>
          <w:lang w:val="es-MX"/>
        </w:rPr>
        <w:t>Administração</w:t>
      </w:r>
      <w:proofErr w:type="spellEnd"/>
      <w:r w:rsidR="0047128D" w:rsidRPr="0047128D">
        <w:rPr>
          <w:rFonts w:ascii="Times New Roman" w:hAnsi="Times New Roman" w:cs="Times New Roman"/>
          <w:lang w:val="es-MX"/>
        </w:rPr>
        <w:t xml:space="preserve"> Pública bajo la subvención </w:t>
      </w:r>
      <w:r w:rsidR="0047128D" w:rsidRPr="0047128D">
        <w:rPr>
          <w:rFonts w:ascii="Times New Roman" w:hAnsi="Times New Roman" w:cs="Times New Roman"/>
          <w:lang w:val="es-MX"/>
        </w:rPr>
        <w:lastRenderedPageBreak/>
        <w:t>POCI-05-5762-FSE-000191, Portugal.</w:t>
      </w:r>
      <w:r w:rsidR="0047128D">
        <w:rPr>
          <w:rFonts w:ascii="Times New Roman" w:hAnsi="Times New Roman" w:cs="Times New Roman"/>
          <w:lang w:val="es-MX"/>
        </w:rPr>
        <w:t xml:space="preserve"> que tiene</w:t>
      </w:r>
      <w:r w:rsidRPr="00FF7055">
        <w:rPr>
          <w:rFonts w:ascii="Times New Roman" w:hAnsi="Times New Roman" w:cs="Times New Roman"/>
          <w:lang w:val="es-MX"/>
        </w:rPr>
        <w:t xml:space="preserve"> características de estudiantes universitarios (como edad, promedio académico, cursos desaprobados, etc.).</w:t>
      </w:r>
    </w:p>
    <w:p w14:paraId="12C839CF" w14:textId="77777777" w:rsidR="00FF7055" w:rsidRPr="00FF7055" w:rsidRDefault="00FF7055" w:rsidP="00FF7055">
      <w:pPr>
        <w:rPr>
          <w:rFonts w:ascii="Times New Roman" w:hAnsi="Times New Roman" w:cs="Times New Roman"/>
          <w:lang w:val="es-MX"/>
        </w:rPr>
      </w:pPr>
    </w:p>
    <w:p w14:paraId="0E40C76E" w14:textId="45809112" w:rsidR="00FF7055" w:rsidRPr="00FF7055" w:rsidRDefault="00FF7055" w:rsidP="00FF7055">
      <w:pPr>
        <w:rPr>
          <w:rFonts w:ascii="Times New Roman" w:hAnsi="Times New Roman" w:cs="Times New Roman"/>
          <w:lang w:val="es-MX"/>
        </w:rPr>
      </w:pPr>
      <w:r w:rsidRPr="00FF7055">
        <w:rPr>
          <w:rFonts w:ascii="Times New Roman" w:hAnsi="Times New Roman" w:cs="Times New Roman"/>
          <w:lang w:val="es-MX"/>
        </w:rPr>
        <w:t>Tras el entrenamiento, se obtuvo una precisión del 74% sobre el conjunto de prueba, lo que indica un buen rendimiento general del modelo.</w:t>
      </w:r>
    </w:p>
    <w:p w14:paraId="47A0FF0A" w14:textId="704A2838" w:rsidR="00FF7055" w:rsidRPr="00FF7055" w:rsidRDefault="00FF7055" w:rsidP="00FF7055">
      <w:pPr>
        <w:rPr>
          <w:rFonts w:ascii="Times New Roman" w:hAnsi="Times New Roman" w:cs="Times New Roman"/>
          <w:lang w:val="es-MX"/>
        </w:rPr>
      </w:pPr>
      <w:r w:rsidRPr="00FF7055">
        <w:rPr>
          <w:rFonts w:ascii="Times New Roman" w:hAnsi="Times New Roman" w:cs="Times New Roman"/>
          <w:lang w:val="es-MX"/>
        </w:rPr>
        <w:t xml:space="preserve">Posteriormente, se utilizó el script predict.py para realizar una predicción sobre la fila número 10 del conjunto de datos. El modelo cargado desde </w:t>
      </w:r>
      <w:proofErr w:type="spellStart"/>
      <w:r w:rsidRPr="00FF7055">
        <w:rPr>
          <w:rFonts w:ascii="Times New Roman" w:hAnsi="Times New Roman" w:cs="Times New Roman"/>
          <w:lang w:val="es-MX"/>
        </w:rPr>
        <w:t>models</w:t>
      </w:r>
      <w:proofErr w:type="spellEnd"/>
      <w:r w:rsidRPr="00FF7055">
        <w:rPr>
          <w:rFonts w:ascii="Times New Roman" w:hAnsi="Times New Roman" w:cs="Times New Roman"/>
          <w:lang w:val="es-MX"/>
        </w:rPr>
        <w:t>/dropout_model.h5 predijo el siguiente resultado:</w:t>
      </w:r>
    </w:p>
    <w:p w14:paraId="6AC664AC" w14:textId="67F5CD86" w:rsidR="00FF7055" w:rsidRPr="00FF7055" w:rsidRDefault="00FF7055" w:rsidP="00FF7055">
      <w:pPr>
        <w:rPr>
          <w:rFonts w:ascii="Times New Roman" w:hAnsi="Times New Roman" w:cs="Times New Roman"/>
          <w:lang w:val="es-MX"/>
        </w:rPr>
      </w:pPr>
      <w:r w:rsidRPr="00FF7055">
        <w:rPr>
          <w:rFonts w:ascii="Times New Roman" w:hAnsi="Times New Roman" w:cs="Times New Roman"/>
          <w:b/>
          <w:bCs/>
          <w:lang w:val="es-MX"/>
        </w:rPr>
        <w:t>Resultado:</w:t>
      </w:r>
      <w:r w:rsidRPr="00FF7055">
        <w:rPr>
          <w:rFonts w:ascii="Times New Roman" w:hAnsi="Times New Roman" w:cs="Times New Roman"/>
          <w:lang w:val="es-MX"/>
        </w:rPr>
        <w:t xml:space="preserve"> Continúa</w:t>
      </w:r>
    </w:p>
    <w:p w14:paraId="1E7F7A35" w14:textId="7A2766B7" w:rsidR="00FF7055" w:rsidRPr="00FF7055" w:rsidRDefault="00FF7055" w:rsidP="00FF7055">
      <w:pPr>
        <w:rPr>
          <w:rFonts w:ascii="Times New Roman" w:hAnsi="Times New Roman" w:cs="Times New Roman"/>
          <w:lang w:val="es-MX"/>
        </w:rPr>
      </w:pPr>
      <w:r w:rsidRPr="00FF7055">
        <w:rPr>
          <w:rFonts w:ascii="Times New Roman" w:hAnsi="Times New Roman" w:cs="Times New Roman"/>
          <w:b/>
          <w:bCs/>
          <w:lang w:val="es-MX"/>
        </w:rPr>
        <w:t>Probabilidades</w:t>
      </w:r>
      <w:r w:rsidRPr="00FF7055">
        <w:rPr>
          <w:rFonts w:ascii="Times New Roman" w:hAnsi="Times New Roman" w:cs="Times New Roman"/>
          <w:lang w:val="es-MX"/>
        </w:rPr>
        <w:t>: [0.9678, 0.0322, 0.00001]</w:t>
      </w:r>
    </w:p>
    <w:p w14:paraId="1A792F75" w14:textId="549C64E1" w:rsidR="00FF7055" w:rsidRPr="00FF7055" w:rsidRDefault="00FF7055" w:rsidP="00FF7055">
      <w:pPr>
        <w:rPr>
          <w:rFonts w:ascii="Times New Roman" w:hAnsi="Times New Roman" w:cs="Times New Roman"/>
          <w:lang w:val="es-MX"/>
        </w:rPr>
      </w:pPr>
      <w:r w:rsidRPr="00FF7055">
        <w:rPr>
          <w:rFonts w:ascii="Times New Roman" w:hAnsi="Times New Roman" w:cs="Times New Roman"/>
          <w:lang w:val="es-MX"/>
        </w:rPr>
        <w:t>Esto significa que el estudiante evaluado tiene una alta probabilidad (96.78%) de continuar sus estudios, según el análisis de la red neuronal.</w:t>
      </w:r>
    </w:p>
    <w:p w14:paraId="687B9C49" w14:textId="77777777" w:rsidR="00F95AB6" w:rsidRDefault="00FF7055" w:rsidP="00FF7055">
      <w:pPr>
        <w:rPr>
          <w:rFonts w:ascii="Times New Roman" w:hAnsi="Times New Roman" w:cs="Times New Roman"/>
          <w:lang w:val="es-MX"/>
        </w:rPr>
      </w:pPr>
      <w:r w:rsidRPr="00FF7055">
        <w:rPr>
          <w:rFonts w:ascii="Times New Roman" w:hAnsi="Times New Roman" w:cs="Times New Roman"/>
          <w:lang w:val="es-MX"/>
        </w:rPr>
        <w:t>Este resultado respalda la utilidad del modelo para predecir el riesgo de abandono académico, lo cual puede ser aprovechado por universidades o departamentos académicos como herramienta preventiva.</w:t>
      </w:r>
      <w:r w:rsidR="00F95AB6">
        <w:rPr>
          <w:rFonts w:ascii="Times New Roman" w:hAnsi="Times New Roman" w:cs="Times New Roman"/>
          <w:lang w:val="es-MX"/>
        </w:rPr>
        <w:br/>
      </w:r>
      <w:r w:rsidR="00F95AB6">
        <w:rPr>
          <w:rFonts w:ascii="Times New Roman" w:hAnsi="Times New Roman" w:cs="Times New Roman"/>
          <w:lang w:val="es-MX"/>
        </w:rPr>
        <w:br/>
      </w:r>
      <w:r w:rsidR="00F95AB6" w:rsidRPr="00F95AB6">
        <w:rPr>
          <w:rFonts w:ascii="Times New Roman" w:hAnsi="Times New Roman" w:cs="Times New Roman"/>
          <w:b/>
          <w:bCs/>
          <w:lang w:val="es-MX"/>
        </w:rPr>
        <w:t>Matriz de confusión</w:t>
      </w:r>
    </w:p>
    <w:p w14:paraId="4D7ECE83" w14:textId="580F32FD" w:rsidR="00F95AB6" w:rsidRPr="00F95AB6" w:rsidRDefault="00F95AB6" w:rsidP="00F95AB6">
      <w:pPr>
        <w:rPr>
          <w:rFonts w:ascii="Times New Roman" w:hAnsi="Times New Roman" w:cs="Times New Roman"/>
          <w:lang w:val="es-MX"/>
        </w:rPr>
      </w:pPr>
      <w:r>
        <w:rPr>
          <w:rFonts w:ascii="Times New Roman" w:hAnsi="Times New Roman" w:cs="Times New Roman"/>
          <w:lang w:val="es-MX"/>
        </w:rPr>
        <w:br/>
      </w:r>
      <w:r w:rsidRPr="00F95AB6">
        <w:rPr>
          <w:rFonts w:ascii="Times New Roman" w:hAnsi="Times New Roman" w:cs="Times New Roman"/>
          <w:lang w:val="es-MX"/>
        </w:rPr>
        <w:drawing>
          <wp:inline distT="0" distB="0" distL="0" distR="0" wp14:anchorId="7C6C1B41" wp14:editId="4AA0EA04">
            <wp:extent cx="3649133" cy="3162160"/>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3835" cy="3166235"/>
                    </a:xfrm>
                    <a:prstGeom prst="rect">
                      <a:avLst/>
                    </a:prstGeom>
                  </pic:spPr>
                </pic:pic>
              </a:graphicData>
            </a:graphic>
          </wp:inline>
        </w:drawing>
      </w:r>
      <w:r>
        <w:rPr>
          <w:rFonts w:ascii="Times New Roman" w:hAnsi="Times New Roman" w:cs="Times New Roman"/>
          <w:lang w:val="es-MX"/>
        </w:rPr>
        <w:br/>
      </w:r>
      <w:r>
        <w:rPr>
          <w:rFonts w:ascii="Times New Roman" w:hAnsi="Times New Roman" w:cs="Times New Roman"/>
          <w:lang w:val="es-MX"/>
        </w:rPr>
        <w:br/>
      </w:r>
      <w:proofErr w:type="spellStart"/>
      <w:r w:rsidRPr="00F95AB6">
        <w:rPr>
          <w:rFonts w:ascii="Times New Roman" w:hAnsi="Times New Roman" w:cs="Times New Roman"/>
          <w:b/>
          <w:bCs/>
          <w:lang w:val="es-MX"/>
        </w:rPr>
        <w:t>Interpretacion</w:t>
      </w:r>
      <w:proofErr w:type="spellEnd"/>
      <w:r w:rsidRPr="00F95AB6">
        <w:rPr>
          <w:rFonts w:ascii="Times New Roman" w:hAnsi="Times New Roman" w:cs="Times New Roman"/>
          <w:b/>
          <w:bCs/>
          <w:lang w:val="es-MX"/>
        </w:rPr>
        <w:t>:</w:t>
      </w:r>
    </w:p>
    <w:p w14:paraId="14C563DD" w14:textId="77777777" w:rsidR="00F95AB6" w:rsidRPr="00F95AB6" w:rsidRDefault="00F95AB6" w:rsidP="00F95AB6">
      <w:pPr>
        <w:rPr>
          <w:rFonts w:ascii="Times New Roman" w:hAnsi="Times New Roman" w:cs="Times New Roman"/>
          <w:lang w:val="es-MX"/>
        </w:rPr>
      </w:pPr>
      <w:r w:rsidRPr="00F95AB6">
        <w:rPr>
          <w:rFonts w:ascii="Times New Roman" w:hAnsi="Times New Roman" w:cs="Times New Roman"/>
          <w:lang w:val="es-MX"/>
        </w:rPr>
        <w:t>Filas: Clase real (lo que realmente ocurrió con el estudiante).</w:t>
      </w:r>
    </w:p>
    <w:p w14:paraId="7394DAD1" w14:textId="77777777" w:rsidR="00F95AB6" w:rsidRPr="00F95AB6" w:rsidRDefault="00F95AB6" w:rsidP="00F95AB6">
      <w:pPr>
        <w:rPr>
          <w:rFonts w:ascii="Times New Roman" w:hAnsi="Times New Roman" w:cs="Times New Roman"/>
          <w:lang w:val="es-MX"/>
        </w:rPr>
      </w:pPr>
      <w:r w:rsidRPr="00F95AB6">
        <w:rPr>
          <w:rFonts w:ascii="Times New Roman" w:hAnsi="Times New Roman" w:cs="Times New Roman"/>
          <w:lang w:val="es-MX"/>
        </w:rPr>
        <w:lastRenderedPageBreak/>
        <w:t>Columnas: Clase predicha por el modelo (lo que la red neuronal predijo).</w:t>
      </w:r>
    </w:p>
    <w:p w14:paraId="309B7358" w14:textId="77777777" w:rsidR="00F95AB6" w:rsidRPr="00F95AB6" w:rsidRDefault="00F95AB6" w:rsidP="00F95AB6">
      <w:pPr>
        <w:rPr>
          <w:rFonts w:ascii="Times New Roman" w:hAnsi="Times New Roman" w:cs="Times New Roman"/>
          <w:lang w:val="es-MX"/>
        </w:rPr>
      </w:pPr>
      <w:r w:rsidRPr="00F95AB6">
        <w:rPr>
          <w:rFonts w:ascii="Times New Roman" w:hAnsi="Times New Roman" w:cs="Times New Roman"/>
          <w:lang w:val="es-MX"/>
        </w:rPr>
        <w:t>Diagonal principal: Predicciones correctas.</w:t>
      </w:r>
    </w:p>
    <w:p w14:paraId="4F1C5DF4" w14:textId="77777777" w:rsidR="00F95AB6" w:rsidRPr="00F95AB6" w:rsidRDefault="00F95AB6" w:rsidP="00F95AB6">
      <w:pPr>
        <w:rPr>
          <w:rFonts w:ascii="Times New Roman" w:hAnsi="Times New Roman" w:cs="Times New Roman"/>
          <w:lang w:val="es-MX"/>
        </w:rPr>
      </w:pPr>
      <w:r w:rsidRPr="00F95AB6">
        <w:rPr>
          <w:rFonts w:ascii="Times New Roman" w:hAnsi="Times New Roman" w:cs="Times New Roman"/>
          <w:lang w:val="es-MX"/>
        </w:rPr>
        <w:t>Fuera de la diagonal: Errores de predicción.</w:t>
      </w:r>
      <w:r>
        <w:rPr>
          <w:rFonts w:ascii="Times New Roman" w:hAnsi="Times New Roman" w:cs="Times New Roman"/>
          <w:lang w:val="es-MX"/>
        </w:rPr>
        <w:br/>
      </w:r>
      <w:r>
        <w:rPr>
          <w:rFonts w:ascii="Times New Roman" w:hAnsi="Times New Roman" w:cs="Times New Roman"/>
          <w:lang w:val="es-MX"/>
        </w:rPr>
        <w:br/>
      </w:r>
      <w:r w:rsidRPr="00F95AB6">
        <w:rPr>
          <w:rFonts w:ascii="Times New Roman" w:hAnsi="Times New Roman" w:cs="Times New Roman"/>
          <w:b/>
          <w:bCs/>
          <w:lang w:val="es-MX"/>
        </w:rPr>
        <w:t>Primera fila (Continúa):</w:t>
      </w:r>
    </w:p>
    <w:p w14:paraId="0E4D29AB"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1210: El modelo predijo correctamente que estos estudiantes continúan.</w:t>
      </w:r>
    </w:p>
    <w:p w14:paraId="4144384C"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106: El modelo predijo que abandonarían, pero en realidad continúan.</w:t>
      </w:r>
    </w:p>
    <w:p w14:paraId="713097C5"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105: El modelo predijo que se gradúan, pero en realidad continúan.</w:t>
      </w:r>
    </w:p>
    <w:p w14:paraId="703B4A70" w14:textId="77777777" w:rsidR="00F95AB6" w:rsidRPr="00F95AB6" w:rsidRDefault="00F95AB6" w:rsidP="00F95AB6">
      <w:pPr>
        <w:rPr>
          <w:rFonts w:ascii="Times New Roman" w:hAnsi="Times New Roman" w:cs="Times New Roman"/>
          <w:b/>
          <w:bCs/>
          <w:lang w:val="es-MX"/>
        </w:rPr>
      </w:pPr>
      <w:r w:rsidRPr="00F95AB6">
        <w:rPr>
          <w:rFonts w:ascii="Times New Roman" w:hAnsi="Times New Roman" w:cs="Times New Roman"/>
          <w:b/>
          <w:bCs/>
          <w:lang w:val="es-MX"/>
        </w:rPr>
        <w:t>Segunda fila (Abandona):</w:t>
      </w:r>
    </w:p>
    <w:p w14:paraId="2DA39DDB"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82: El modelo predijo que continúan, pero en realidad abandonan.</w:t>
      </w:r>
    </w:p>
    <w:p w14:paraId="78EB9513"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568: Predicción correcta de abandono.</w:t>
      </w:r>
    </w:p>
    <w:p w14:paraId="00C2F4CA"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144: El modelo predijo que se gradúan, pero en realidad abandonan.</w:t>
      </w:r>
    </w:p>
    <w:p w14:paraId="523598A9" w14:textId="77777777" w:rsidR="00F95AB6" w:rsidRPr="00F95AB6" w:rsidRDefault="00F95AB6" w:rsidP="00F95AB6">
      <w:pPr>
        <w:rPr>
          <w:rFonts w:ascii="Times New Roman" w:hAnsi="Times New Roman" w:cs="Times New Roman"/>
          <w:b/>
          <w:bCs/>
          <w:lang w:val="es-MX"/>
        </w:rPr>
      </w:pPr>
      <w:r w:rsidRPr="00F95AB6">
        <w:rPr>
          <w:rFonts w:ascii="Times New Roman" w:hAnsi="Times New Roman" w:cs="Times New Roman"/>
          <w:b/>
          <w:bCs/>
          <w:lang w:val="es-MX"/>
        </w:rPr>
        <w:t>Tercera fila (Se gradúa):</w:t>
      </w:r>
    </w:p>
    <w:p w14:paraId="6D2E7CD6"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39: El modelo predijo que continúan, pero en realidad se gradúan.</w:t>
      </w:r>
    </w:p>
    <w:p w14:paraId="2B780332" w14:textId="7777777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131: El modelo predijo que abandonan, pero en realidad se gradúan.</w:t>
      </w:r>
    </w:p>
    <w:p w14:paraId="1AFA74A6" w14:textId="1559D707" w:rsidR="00F95AB6" w:rsidRPr="00F95AB6" w:rsidRDefault="00F95AB6" w:rsidP="00F95AB6">
      <w:pPr>
        <w:ind w:left="720"/>
        <w:rPr>
          <w:rFonts w:ascii="Times New Roman" w:hAnsi="Times New Roman" w:cs="Times New Roman"/>
          <w:lang w:val="es-MX"/>
        </w:rPr>
      </w:pPr>
      <w:r w:rsidRPr="00F95AB6">
        <w:rPr>
          <w:rFonts w:ascii="Times New Roman" w:hAnsi="Times New Roman" w:cs="Times New Roman"/>
          <w:lang w:val="es-MX"/>
        </w:rPr>
        <w:t>2039: Predicción correcta de graduación.</w:t>
      </w:r>
    </w:p>
    <w:p w14:paraId="6EA1CEA7" w14:textId="77777777" w:rsidR="00F95AB6" w:rsidRPr="00F95AB6" w:rsidRDefault="00F95AB6" w:rsidP="00F95AB6">
      <w:pPr>
        <w:rPr>
          <w:rFonts w:ascii="Times New Roman" w:hAnsi="Times New Roman" w:cs="Times New Roman"/>
          <w:b/>
          <w:bCs/>
          <w:lang w:val="es-MX"/>
        </w:rPr>
      </w:pPr>
      <w:r w:rsidRPr="00F95AB6">
        <w:rPr>
          <w:rFonts w:ascii="Times New Roman" w:hAnsi="Times New Roman" w:cs="Times New Roman"/>
          <w:b/>
          <w:bCs/>
          <w:lang w:val="es-MX"/>
        </w:rPr>
        <w:t>¿Qué significa esto?</w:t>
      </w:r>
    </w:p>
    <w:p w14:paraId="5081DCB8" w14:textId="77777777" w:rsidR="00F95AB6" w:rsidRPr="00F95AB6" w:rsidRDefault="00F95AB6" w:rsidP="00F95AB6">
      <w:pPr>
        <w:rPr>
          <w:rFonts w:ascii="Times New Roman" w:hAnsi="Times New Roman" w:cs="Times New Roman"/>
          <w:lang w:val="es-MX"/>
        </w:rPr>
      </w:pPr>
      <w:r w:rsidRPr="00F95AB6">
        <w:rPr>
          <w:rFonts w:ascii="Times New Roman" w:hAnsi="Times New Roman" w:cs="Times New Roman"/>
          <w:lang w:val="es-MX"/>
        </w:rPr>
        <w:t>Valores altos en la diagonal (1210, 568, 2039): El modelo acierta en la mayoría de los casos.</w:t>
      </w:r>
    </w:p>
    <w:p w14:paraId="7AB699F2" w14:textId="20FD6905" w:rsidR="00FF7055" w:rsidRDefault="00F95AB6" w:rsidP="00F95AB6">
      <w:pPr>
        <w:rPr>
          <w:rFonts w:ascii="Times New Roman" w:hAnsi="Times New Roman" w:cs="Times New Roman"/>
          <w:lang w:val="es-MX"/>
        </w:rPr>
      </w:pPr>
      <w:r w:rsidRPr="00F95AB6">
        <w:rPr>
          <w:rFonts w:ascii="Times New Roman" w:hAnsi="Times New Roman" w:cs="Times New Roman"/>
          <w:lang w:val="es-MX"/>
        </w:rPr>
        <w:t>Valores fuera de la diagonal: Son los errores. Por ejemplo, 144 estudiantes que realmente abandonan fueron clasificados como si se graduaran.</w:t>
      </w:r>
    </w:p>
    <w:p w14:paraId="18CA2373" w14:textId="77777777" w:rsidR="00FF7055" w:rsidRPr="002B6D6D" w:rsidRDefault="00FF7055">
      <w:pPr>
        <w:rPr>
          <w:rFonts w:ascii="Times New Roman" w:hAnsi="Times New Roman" w:cs="Times New Roman"/>
          <w:lang w:val="es-MX"/>
        </w:rPr>
      </w:pPr>
    </w:p>
    <w:p w14:paraId="01CB483A" w14:textId="78F6EC76" w:rsidR="000F04C0" w:rsidRPr="002B6D6D" w:rsidRDefault="00FF7055" w:rsidP="000F04C0">
      <w:pPr>
        <w:pStyle w:val="Ttulo2"/>
        <w:rPr>
          <w:rFonts w:ascii="Times New Roman" w:hAnsi="Times New Roman" w:cs="Times New Roman"/>
          <w:color w:val="auto"/>
          <w:lang w:val="es-MX"/>
        </w:rPr>
      </w:pPr>
      <w:r>
        <w:rPr>
          <w:rFonts w:ascii="Times New Roman" w:hAnsi="Times New Roman" w:cs="Times New Roman"/>
          <w:color w:val="auto"/>
          <w:lang w:val="es-MX"/>
        </w:rPr>
        <w:t>9</w:t>
      </w:r>
      <w:r w:rsidR="000F04C0" w:rsidRPr="002B6D6D">
        <w:rPr>
          <w:rFonts w:ascii="Times New Roman" w:hAnsi="Times New Roman" w:cs="Times New Roman"/>
          <w:color w:val="auto"/>
          <w:lang w:val="es-MX"/>
        </w:rPr>
        <w:t xml:space="preserve">. </w:t>
      </w:r>
      <w:r w:rsidRPr="002B6D6D">
        <w:rPr>
          <w:rFonts w:ascii="Times New Roman" w:hAnsi="Times New Roman" w:cs="Times New Roman"/>
          <w:color w:val="auto"/>
          <w:lang w:val="es-MX"/>
        </w:rPr>
        <w:t>Conclusión</w:t>
      </w:r>
    </w:p>
    <w:p w14:paraId="5A5BAD27" w14:textId="0A0EA6E2" w:rsidR="000F04C0" w:rsidRPr="002B6D6D" w:rsidRDefault="000F04C0">
      <w:pPr>
        <w:rPr>
          <w:rFonts w:ascii="Times New Roman" w:hAnsi="Times New Roman" w:cs="Times New Roman"/>
          <w:lang w:val="es-MX"/>
        </w:rPr>
      </w:pPr>
    </w:p>
    <w:p w14:paraId="6F24ED49" w14:textId="70A5F0B8" w:rsidR="000F04C0" w:rsidRDefault="000F04C0">
      <w:pPr>
        <w:rPr>
          <w:rFonts w:ascii="Times New Roman" w:hAnsi="Times New Roman" w:cs="Times New Roman"/>
          <w:lang w:val="es-MX"/>
        </w:rPr>
      </w:pPr>
      <w:r w:rsidRPr="002B6D6D">
        <w:rPr>
          <w:rFonts w:ascii="Times New Roman" w:hAnsi="Times New Roman" w:cs="Times New Roman"/>
          <w:lang w:val="es-MX"/>
        </w:rPr>
        <w:t>Este proyecto muestra cómo aplicar redes neuronales para resolver un problema social y educativo. Al predecir el abandono estudiantil, los sistemas informáticos pueden integrarse en plataformas web de gestión académica para emitir alertas tempranas. Así, un ingeniero de sistemas puede contribuir al bienestar educativo mediante IA, creando soluciones inteligentes basadas en datos reales.</w:t>
      </w:r>
    </w:p>
    <w:p w14:paraId="2910B556" w14:textId="1BA54AED" w:rsidR="00FF7055" w:rsidRPr="00383003" w:rsidRDefault="00383003">
      <w:pPr>
        <w:rPr>
          <w:rFonts w:ascii="Times New Roman" w:hAnsi="Times New Roman" w:cs="Times New Roman"/>
          <w:lang w:val="en-GB"/>
        </w:rPr>
      </w:pPr>
      <w:r>
        <w:rPr>
          <w:rFonts w:ascii="Times New Roman" w:hAnsi="Times New Roman" w:cs="Times New Roman"/>
          <w:lang w:val="es-MX"/>
        </w:rPr>
        <w:br/>
      </w:r>
      <w:r w:rsidR="0047128D">
        <w:rPr>
          <w:rFonts w:ascii="Times New Roman" w:hAnsi="Times New Roman" w:cs="Times New Roman"/>
          <w:b/>
          <w:bCs/>
          <w:lang w:val="es-MX"/>
        </w:rPr>
        <w:t>10</w:t>
      </w:r>
      <w:r>
        <w:rPr>
          <w:rFonts w:ascii="Times New Roman" w:hAnsi="Times New Roman" w:cs="Times New Roman"/>
          <w:b/>
          <w:bCs/>
          <w:lang w:val="es-MX"/>
        </w:rPr>
        <w:t xml:space="preserve">. </w:t>
      </w:r>
      <w:r w:rsidRPr="00383003">
        <w:rPr>
          <w:rFonts w:ascii="Times New Roman" w:hAnsi="Times New Roman" w:cs="Times New Roman"/>
          <w:b/>
          <w:bCs/>
          <w:lang w:val="es-MX"/>
        </w:rPr>
        <w:t>REFERENCIAS</w:t>
      </w:r>
      <w:r>
        <w:rPr>
          <w:rFonts w:ascii="Times New Roman" w:hAnsi="Times New Roman" w:cs="Times New Roman"/>
          <w:lang w:val="es-MX"/>
        </w:rPr>
        <w:br/>
      </w:r>
      <w:r>
        <w:rPr>
          <w:rFonts w:ascii="Times New Roman" w:hAnsi="Times New Roman" w:cs="Times New Roman"/>
          <w:lang w:val="es-MX"/>
        </w:rPr>
        <w:lastRenderedPageBreak/>
        <w:br/>
      </w:r>
      <w:proofErr w:type="spellStart"/>
      <w:r w:rsidRPr="00383003">
        <w:rPr>
          <w:rFonts w:ascii="Times New Roman" w:hAnsi="Times New Roman" w:cs="Times New Roman"/>
          <w:lang w:val="es-MX"/>
        </w:rPr>
        <w:t>Realinho</w:t>
      </w:r>
      <w:proofErr w:type="spellEnd"/>
      <w:r w:rsidRPr="00383003">
        <w:rPr>
          <w:rFonts w:ascii="Times New Roman" w:hAnsi="Times New Roman" w:cs="Times New Roman"/>
          <w:lang w:val="es-MX"/>
        </w:rPr>
        <w:t xml:space="preserve">, V., Vieira </w:t>
      </w:r>
      <w:proofErr w:type="spellStart"/>
      <w:r w:rsidRPr="00383003">
        <w:rPr>
          <w:rFonts w:ascii="Times New Roman" w:hAnsi="Times New Roman" w:cs="Times New Roman"/>
          <w:lang w:val="es-MX"/>
        </w:rPr>
        <w:t>Martins</w:t>
      </w:r>
      <w:proofErr w:type="spellEnd"/>
      <w:r w:rsidRPr="00383003">
        <w:rPr>
          <w:rFonts w:ascii="Times New Roman" w:hAnsi="Times New Roman" w:cs="Times New Roman"/>
          <w:lang w:val="es-MX"/>
        </w:rPr>
        <w:t xml:space="preserve">, M., Machado, J., &amp; Baptista, L. (2021). </w:t>
      </w:r>
      <w:r w:rsidRPr="00383003">
        <w:rPr>
          <w:rFonts w:ascii="Times New Roman" w:hAnsi="Times New Roman" w:cs="Times New Roman"/>
          <w:lang w:val="en-GB"/>
        </w:rPr>
        <w:t>Predict Students' Dropout and Academic Success [Dataset]. UCI Machine Learning Repository. https://doi.org/10.24432/C5MC89.</w:t>
      </w:r>
      <w:r w:rsidRPr="00383003">
        <w:rPr>
          <w:rFonts w:ascii="Times New Roman" w:hAnsi="Times New Roman" w:cs="Times New Roman"/>
          <w:lang w:val="en-GB"/>
        </w:rPr>
        <w:br/>
      </w:r>
    </w:p>
    <w:p w14:paraId="1532FD23" w14:textId="760D72AD" w:rsidR="005D32F6" w:rsidRPr="002B6D6D" w:rsidRDefault="0047128D" w:rsidP="005D32F6">
      <w:pPr>
        <w:pStyle w:val="Ttulo2"/>
        <w:rPr>
          <w:rFonts w:ascii="Times New Roman" w:hAnsi="Times New Roman" w:cs="Times New Roman"/>
          <w:color w:val="auto"/>
          <w:lang w:val="es-MX"/>
        </w:rPr>
      </w:pPr>
      <w:r>
        <w:rPr>
          <w:rFonts w:ascii="Times New Roman" w:hAnsi="Times New Roman" w:cs="Times New Roman"/>
          <w:color w:val="auto"/>
          <w:lang w:val="es-MX"/>
        </w:rPr>
        <w:t>11</w:t>
      </w:r>
      <w:r w:rsidR="005D32F6" w:rsidRPr="002B6D6D">
        <w:rPr>
          <w:rFonts w:ascii="Times New Roman" w:hAnsi="Times New Roman" w:cs="Times New Roman"/>
          <w:color w:val="auto"/>
          <w:lang w:val="es-MX"/>
        </w:rPr>
        <w:t xml:space="preserve">. </w:t>
      </w:r>
      <w:r w:rsidR="005D32F6">
        <w:rPr>
          <w:rFonts w:ascii="Times New Roman" w:hAnsi="Times New Roman" w:cs="Times New Roman"/>
          <w:color w:val="auto"/>
          <w:lang w:val="es-MX"/>
        </w:rPr>
        <w:t>ANEXOS</w:t>
      </w:r>
    </w:p>
    <w:p w14:paraId="4CC65B35" w14:textId="77777777" w:rsidR="00FF7055" w:rsidRDefault="005D32F6">
      <w:pPr>
        <w:rPr>
          <w:rFonts w:ascii="Times New Roman" w:hAnsi="Times New Roman" w:cs="Times New Roman"/>
          <w:lang w:val="es-MX"/>
        </w:rPr>
      </w:pPr>
      <w:r>
        <w:rPr>
          <w:rFonts w:ascii="Times New Roman" w:hAnsi="Times New Roman" w:cs="Times New Roman"/>
          <w:lang w:val="es-MX"/>
        </w:rPr>
        <w:br/>
        <w:t>DATA</w:t>
      </w:r>
    </w:p>
    <w:p w14:paraId="4757FA88" w14:textId="5D2AC4A2" w:rsidR="005D32F6" w:rsidRDefault="005D32F6">
      <w:pPr>
        <w:rPr>
          <w:rFonts w:ascii="Times New Roman" w:hAnsi="Times New Roman" w:cs="Times New Roman"/>
          <w:lang w:val="es-MX"/>
        </w:rPr>
      </w:pPr>
      <w:r>
        <w:rPr>
          <w:rFonts w:ascii="Times New Roman" w:hAnsi="Times New Roman" w:cs="Times New Roman"/>
          <w:lang w:val="es-MX"/>
        </w:rPr>
        <w:br/>
      </w:r>
      <w:r w:rsidRPr="005D32F6">
        <w:rPr>
          <w:rFonts w:ascii="Times New Roman" w:hAnsi="Times New Roman" w:cs="Times New Roman"/>
          <w:noProof/>
          <w:lang w:val="es-MX"/>
        </w:rPr>
        <w:drawing>
          <wp:inline distT="0" distB="0" distL="0" distR="0" wp14:anchorId="68E1B800" wp14:editId="14C49E3D">
            <wp:extent cx="5486400" cy="3064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64510"/>
                    </a:xfrm>
                    <a:prstGeom prst="rect">
                      <a:avLst/>
                    </a:prstGeom>
                  </pic:spPr>
                </pic:pic>
              </a:graphicData>
            </a:graphic>
          </wp:inline>
        </w:drawing>
      </w:r>
    </w:p>
    <w:p w14:paraId="1962176C" w14:textId="168CFAEC" w:rsidR="005D32F6" w:rsidRDefault="005D32F6">
      <w:pPr>
        <w:rPr>
          <w:rFonts w:ascii="Times New Roman" w:hAnsi="Times New Roman" w:cs="Times New Roman"/>
          <w:lang w:val="es-MX"/>
        </w:rPr>
      </w:pPr>
    </w:p>
    <w:p w14:paraId="3982F6FE" w14:textId="4258B784" w:rsidR="005D32F6" w:rsidRDefault="005D32F6">
      <w:pPr>
        <w:rPr>
          <w:rFonts w:ascii="Times New Roman" w:hAnsi="Times New Roman" w:cs="Times New Roman"/>
          <w:lang w:val="es-MX"/>
        </w:rPr>
      </w:pPr>
      <w:r>
        <w:rPr>
          <w:rFonts w:ascii="Times New Roman" w:hAnsi="Times New Roman" w:cs="Times New Roman"/>
          <w:lang w:val="es-MX"/>
        </w:rPr>
        <w:lastRenderedPageBreak/>
        <w:t xml:space="preserve">ENTRENANDO LA RED NEURONAL CON LA DATA </w:t>
      </w:r>
      <w:r>
        <w:rPr>
          <w:rFonts w:ascii="Times New Roman" w:hAnsi="Times New Roman" w:cs="Times New Roman"/>
          <w:lang w:val="es-MX"/>
        </w:rPr>
        <w:br/>
      </w:r>
      <w:r w:rsidRPr="005D32F6">
        <w:rPr>
          <w:rFonts w:ascii="Times New Roman" w:hAnsi="Times New Roman" w:cs="Times New Roman"/>
          <w:noProof/>
          <w:lang w:val="es-MX"/>
        </w:rPr>
        <w:drawing>
          <wp:inline distT="0" distB="0" distL="0" distR="0" wp14:anchorId="3BABFFA0" wp14:editId="0B223CA4">
            <wp:extent cx="5486400" cy="2827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27655"/>
                    </a:xfrm>
                    <a:prstGeom prst="rect">
                      <a:avLst/>
                    </a:prstGeom>
                  </pic:spPr>
                </pic:pic>
              </a:graphicData>
            </a:graphic>
          </wp:inline>
        </w:drawing>
      </w:r>
      <w:r>
        <w:rPr>
          <w:rFonts w:ascii="Times New Roman" w:hAnsi="Times New Roman" w:cs="Times New Roman"/>
          <w:lang w:val="es-MX"/>
        </w:rPr>
        <w:br/>
      </w:r>
      <w:r>
        <w:rPr>
          <w:rFonts w:ascii="Times New Roman" w:hAnsi="Times New Roman" w:cs="Times New Roman"/>
          <w:lang w:val="es-MX"/>
        </w:rPr>
        <w:br/>
        <w:t>PRUEBAS</w:t>
      </w:r>
      <w:r>
        <w:rPr>
          <w:rFonts w:ascii="Times New Roman" w:hAnsi="Times New Roman" w:cs="Times New Roman"/>
          <w:lang w:val="es-MX"/>
        </w:rPr>
        <w:br/>
      </w:r>
      <w:r w:rsidRPr="005D32F6">
        <w:rPr>
          <w:rFonts w:ascii="Times New Roman" w:hAnsi="Times New Roman" w:cs="Times New Roman"/>
          <w:noProof/>
          <w:lang w:val="es-MX"/>
        </w:rPr>
        <w:drawing>
          <wp:inline distT="0" distB="0" distL="0" distR="0" wp14:anchorId="71E8226C" wp14:editId="7D9E70C2">
            <wp:extent cx="5486400" cy="2828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28925"/>
                    </a:xfrm>
                    <a:prstGeom prst="rect">
                      <a:avLst/>
                    </a:prstGeom>
                  </pic:spPr>
                </pic:pic>
              </a:graphicData>
            </a:graphic>
          </wp:inline>
        </w:drawing>
      </w:r>
    </w:p>
    <w:p w14:paraId="6085124D" w14:textId="45AA59AE" w:rsidR="005D32F6" w:rsidRPr="002B6D6D" w:rsidRDefault="005D32F6">
      <w:pPr>
        <w:rPr>
          <w:rFonts w:ascii="Times New Roman" w:hAnsi="Times New Roman" w:cs="Times New Roman"/>
          <w:lang w:val="es-MX"/>
        </w:rPr>
      </w:pPr>
      <w:r w:rsidRPr="005D32F6">
        <w:rPr>
          <w:rFonts w:ascii="Times New Roman" w:hAnsi="Times New Roman" w:cs="Times New Roman"/>
          <w:noProof/>
          <w:lang w:val="es-MX"/>
        </w:rPr>
        <w:drawing>
          <wp:inline distT="0" distB="0" distL="0" distR="0" wp14:anchorId="333F3FA7" wp14:editId="16918A82">
            <wp:extent cx="5486400" cy="577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77215"/>
                    </a:xfrm>
                    <a:prstGeom prst="rect">
                      <a:avLst/>
                    </a:prstGeom>
                  </pic:spPr>
                </pic:pic>
              </a:graphicData>
            </a:graphic>
          </wp:inline>
        </w:drawing>
      </w:r>
    </w:p>
    <w:sectPr w:rsidR="005D32F6" w:rsidRPr="002B6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ED664C9"/>
    <w:multiLevelType w:val="hybridMultilevel"/>
    <w:tmpl w:val="9F226B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200EDE"/>
    <w:multiLevelType w:val="hybridMultilevel"/>
    <w:tmpl w:val="EA1CE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BF1"/>
    <w:rsid w:val="00034616"/>
    <w:rsid w:val="0006063C"/>
    <w:rsid w:val="000F04C0"/>
    <w:rsid w:val="0015074B"/>
    <w:rsid w:val="002624C7"/>
    <w:rsid w:val="0029639D"/>
    <w:rsid w:val="002B6D6D"/>
    <w:rsid w:val="00326F90"/>
    <w:rsid w:val="00383003"/>
    <w:rsid w:val="0047128D"/>
    <w:rsid w:val="005D32F6"/>
    <w:rsid w:val="00AA1D8D"/>
    <w:rsid w:val="00B47730"/>
    <w:rsid w:val="00CB0664"/>
    <w:rsid w:val="00F95AB6"/>
    <w:rsid w:val="00FC693F"/>
    <w:rsid w:val="00FF7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49A2C"/>
  <w14:defaultImageDpi w14:val="300"/>
  <w15:docId w15:val="{ACC447F3-D787-48A0-AB6F-0CBC5BFE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2B6D6D"/>
    <w:rPr>
      <w:color w:val="0000FF" w:themeColor="hyperlink"/>
      <w:u w:val="single"/>
    </w:rPr>
  </w:style>
  <w:style w:type="character" w:styleId="Mencinsinresolver">
    <w:name w:val="Unresolved Mention"/>
    <w:basedOn w:val="Fuentedeprrafopredeter"/>
    <w:uiPriority w:val="99"/>
    <w:semiHidden/>
    <w:unhideWhenUsed/>
    <w:rsid w:val="002B6D6D"/>
    <w:rPr>
      <w:color w:val="605E5C"/>
      <w:shd w:val="clear" w:color="auto" w:fill="E1DFDD"/>
    </w:rPr>
  </w:style>
  <w:style w:type="character" w:styleId="Hipervnculovisitado">
    <w:name w:val="FollowedHyperlink"/>
    <w:basedOn w:val="Fuentedeprrafopredeter"/>
    <w:uiPriority w:val="99"/>
    <w:semiHidden/>
    <w:unhideWhenUsed/>
    <w:rsid w:val="002B6D6D"/>
    <w:rPr>
      <w:color w:val="800080" w:themeColor="followedHyperlink"/>
      <w:u w:val="single"/>
    </w:rPr>
  </w:style>
  <w:style w:type="table" w:styleId="Tablaconcuadrculaclara">
    <w:name w:val="Grid Table Light"/>
    <w:basedOn w:val="Tablanormal"/>
    <w:uiPriority w:val="99"/>
    <w:rsid w:val="004712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05520">
      <w:bodyDiv w:val="1"/>
      <w:marLeft w:val="0"/>
      <w:marRight w:val="0"/>
      <w:marTop w:val="0"/>
      <w:marBottom w:val="0"/>
      <w:divBdr>
        <w:top w:val="none" w:sz="0" w:space="0" w:color="auto"/>
        <w:left w:val="none" w:sz="0" w:space="0" w:color="auto"/>
        <w:bottom w:val="none" w:sz="0" w:space="0" w:color="auto"/>
        <w:right w:val="none" w:sz="0" w:space="0" w:color="auto"/>
      </w:divBdr>
      <w:divsChild>
        <w:div w:id="402726635">
          <w:marLeft w:val="0"/>
          <w:marRight w:val="0"/>
          <w:marTop w:val="0"/>
          <w:marBottom w:val="0"/>
          <w:divBdr>
            <w:top w:val="none" w:sz="0" w:space="0" w:color="auto"/>
            <w:left w:val="none" w:sz="0" w:space="0" w:color="auto"/>
            <w:bottom w:val="none" w:sz="0" w:space="0" w:color="auto"/>
            <w:right w:val="none" w:sz="0" w:space="0" w:color="auto"/>
          </w:divBdr>
          <w:divsChild>
            <w:div w:id="153574532">
              <w:marLeft w:val="0"/>
              <w:marRight w:val="0"/>
              <w:marTop w:val="0"/>
              <w:marBottom w:val="0"/>
              <w:divBdr>
                <w:top w:val="none" w:sz="0" w:space="0" w:color="auto"/>
                <w:left w:val="none" w:sz="0" w:space="0" w:color="auto"/>
                <w:bottom w:val="none" w:sz="0" w:space="0" w:color="auto"/>
                <w:right w:val="none" w:sz="0" w:space="0" w:color="auto"/>
              </w:divBdr>
            </w:div>
            <w:div w:id="1698653383">
              <w:marLeft w:val="0"/>
              <w:marRight w:val="0"/>
              <w:marTop w:val="0"/>
              <w:marBottom w:val="0"/>
              <w:divBdr>
                <w:top w:val="none" w:sz="0" w:space="0" w:color="auto"/>
                <w:left w:val="none" w:sz="0" w:space="0" w:color="auto"/>
                <w:bottom w:val="none" w:sz="0" w:space="0" w:color="auto"/>
                <w:right w:val="none" w:sz="0" w:space="0" w:color="auto"/>
              </w:divBdr>
            </w:div>
            <w:div w:id="1419985828">
              <w:marLeft w:val="0"/>
              <w:marRight w:val="0"/>
              <w:marTop w:val="0"/>
              <w:marBottom w:val="0"/>
              <w:divBdr>
                <w:top w:val="none" w:sz="0" w:space="0" w:color="auto"/>
                <w:left w:val="none" w:sz="0" w:space="0" w:color="auto"/>
                <w:bottom w:val="none" w:sz="0" w:space="0" w:color="auto"/>
                <w:right w:val="none" w:sz="0" w:space="0" w:color="auto"/>
              </w:divBdr>
            </w:div>
            <w:div w:id="2036344301">
              <w:marLeft w:val="0"/>
              <w:marRight w:val="0"/>
              <w:marTop w:val="0"/>
              <w:marBottom w:val="0"/>
              <w:divBdr>
                <w:top w:val="none" w:sz="0" w:space="0" w:color="auto"/>
                <w:left w:val="none" w:sz="0" w:space="0" w:color="auto"/>
                <w:bottom w:val="none" w:sz="0" w:space="0" w:color="auto"/>
                <w:right w:val="none" w:sz="0" w:space="0" w:color="auto"/>
              </w:divBdr>
            </w:div>
            <w:div w:id="120081609">
              <w:marLeft w:val="0"/>
              <w:marRight w:val="0"/>
              <w:marTop w:val="0"/>
              <w:marBottom w:val="0"/>
              <w:divBdr>
                <w:top w:val="none" w:sz="0" w:space="0" w:color="auto"/>
                <w:left w:val="none" w:sz="0" w:space="0" w:color="auto"/>
                <w:bottom w:val="none" w:sz="0" w:space="0" w:color="auto"/>
                <w:right w:val="none" w:sz="0" w:space="0" w:color="auto"/>
              </w:divBdr>
            </w:div>
            <w:div w:id="1794900307">
              <w:marLeft w:val="0"/>
              <w:marRight w:val="0"/>
              <w:marTop w:val="0"/>
              <w:marBottom w:val="0"/>
              <w:divBdr>
                <w:top w:val="none" w:sz="0" w:space="0" w:color="auto"/>
                <w:left w:val="none" w:sz="0" w:space="0" w:color="auto"/>
                <w:bottom w:val="none" w:sz="0" w:space="0" w:color="auto"/>
                <w:right w:val="none" w:sz="0" w:space="0" w:color="auto"/>
              </w:divBdr>
            </w:div>
            <w:div w:id="1369527116">
              <w:marLeft w:val="0"/>
              <w:marRight w:val="0"/>
              <w:marTop w:val="0"/>
              <w:marBottom w:val="0"/>
              <w:divBdr>
                <w:top w:val="none" w:sz="0" w:space="0" w:color="auto"/>
                <w:left w:val="none" w:sz="0" w:space="0" w:color="auto"/>
                <w:bottom w:val="none" w:sz="0" w:space="0" w:color="auto"/>
                <w:right w:val="none" w:sz="0" w:space="0" w:color="auto"/>
              </w:divBdr>
            </w:div>
            <w:div w:id="770860200">
              <w:marLeft w:val="0"/>
              <w:marRight w:val="0"/>
              <w:marTop w:val="0"/>
              <w:marBottom w:val="0"/>
              <w:divBdr>
                <w:top w:val="none" w:sz="0" w:space="0" w:color="auto"/>
                <w:left w:val="none" w:sz="0" w:space="0" w:color="auto"/>
                <w:bottom w:val="none" w:sz="0" w:space="0" w:color="auto"/>
                <w:right w:val="none" w:sz="0" w:space="0" w:color="auto"/>
              </w:divBdr>
            </w:div>
            <w:div w:id="722826690">
              <w:marLeft w:val="0"/>
              <w:marRight w:val="0"/>
              <w:marTop w:val="0"/>
              <w:marBottom w:val="0"/>
              <w:divBdr>
                <w:top w:val="none" w:sz="0" w:space="0" w:color="auto"/>
                <w:left w:val="none" w:sz="0" w:space="0" w:color="auto"/>
                <w:bottom w:val="none" w:sz="0" w:space="0" w:color="auto"/>
                <w:right w:val="none" w:sz="0" w:space="0" w:color="auto"/>
              </w:divBdr>
            </w:div>
            <w:div w:id="891648582">
              <w:marLeft w:val="0"/>
              <w:marRight w:val="0"/>
              <w:marTop w:val="0"/>
              <w:marBottom w:val="0"/>
              <w:divBdr>
                <w:top w:val="none" w:sz="0" w:space="0" w:color="auto"/>
                <w:left w:val="none" w:sz="0" w:space="0" w:color="auto"/>
                <w:bottom w:val="none" w:sz="0" w:space="0" w:color="auto"/>
                <w:right w:val="none" w:sz="0" w:space="0" w:color="auto"/>
              </w:divBdr>
            </w:div>
            <w:div w:id="1823346144">
              <w:marLeft w:val="0"/>
              <w:marRight w:val="0"/>
              <w:marTop w:val="0"/>
              <w:marBottom w:val="0"/>
              <w:divBdr>
                <w:top w:val="none" w:sz="0" w:space="0" w:color="auto"/>
                <w:left w:val="none" w:sz="0" w:space="0" w:color="auto"/>
                <w:bottom w:val="none" w:sz="0" w:space="0" w:color="auto"/>
                <w:right w:val="none" w:sz="0" w:space="0" w:color="auto"/>
              </w:divBdr>
            </w:div>
            <w:div w:id="1637759637">
              <w:marLeft w:val="0"/>
              <w:marRight w:val="0"/>
              <w:marTop w:val="0"/>
              <w:marBottom w:val="0"/>
              <w:divBdr>
                <w:top w:val="none" w:sz="0" w:space="0" w:color="auto"/>
                <w:left w:val="none" w:sz="0" w:space="0" w:color="auto"/>
                <w:bottom w:val="none" w:sz="0" w:space="0" w:color="auto"/>
                <w:right w:val="none" w:sz="0" w:space="0" w:color="auto"/>
              </w:divBdr>
            </w:div>
            <w:div w:id="63451083">
              <w:marLeft w:val="0"/>
              <w:marRight w:val="0"/>
              <w:marTop w:val="0"/>
              <w:marBottom w:val="0"/>
              <w:divBdr>
                <w:top w:val="none" w:sz="0" w:space="0" w:color="auto"/>
                <w:left w:val="none" w:sz="0" w:space="0" w:color="auto"/>
                <w:bottom w:val="none" w:sz="0" w:space="0" w:color="auto"/>
                <w:right w:val="none" w:sz="0" w:space="0" w:color="auto"/>
              </w:divBdr>
            </w:div>
            <w:div w:id="189028847">
              <w:marLeft w:val="0"/>
              <w:marRight w:val="0"/>
              <w:marTop w:val="0"/>
              <w:marBottom w:val="0"/>
              <w:divBdr>
                <w:top w:val="none" w:sz="0" w:space="0" w:color="auto"/>
                <w:left w:val="none" w:sz="0" w:space="0" w:color="auto"/>
                <w:bottom w:val="none" w:sz="0" w:space="0" w:color="auto"/>
                <w:right w:val="none" w:sz="0" w:space="0" w:color="auto"/>
              </w:divBdr>
            </w:div>
            <w:div w:id="1173646907">
              <w:marLeft w:val="0"/>
              <w:marRight w:val="0"/>
              <w:marTop w:val="0"/>
              <w:marBottom w:val="0"/>
              <w:divBdr>
                <w:top w:val="none" w:sz="0" w:space="0" w:color="auto"/>
                <w:left w:val="none" w:sz="0" w:space="0" w:color="auto"/>
                <w:bottom w:val="none" w:sz="0" w:space="0" w:color="auto"/>
                <w:right w:val="none" w:sz="0" w:space="0" w:color="auto"/>
              </w:divBdr>
            </w:div>
            <w:div w:id="146098135">
              <w:marLeft w:val="0"/>
              <w:marRight w:val="0"/>
              <w:marTop w:val="0"/>
              <w:marBottom w:val="0"/>
              <w:divBdr>
                <w:top w:val="none" w:sz="0" w:space="0" w:color="auto"/>
                <w:left w:val="none" w:sz="0" w:space="0" w:color="auto"/>
                <w:bottom w:val="none" w:sz="0" w:space="0" w:color="auto"/>
                <w:right w:val="none" w:sz="0" w:space="0" w:color="auto"/>
              </w:divBdr>
            </w:div>
            <w:div w:id="642078363">
              <w:marLeft w:val="0"/>
              <w:marRight w:val="0"/>
              <w:marTop w:val="0"/>
              <w:marBottom w:val="0"/>
              <w:divBdr>
                <w:top w:val="none" w:sz="0" w:space="0" w:color="auto"/>
                <w:left w:val="none" w:sz="0" w:space="0" w:color="auto"/>
                <w:bottom w:val="none" w:sz="0" w:space="0" w:color="auto"/>
                <w:right w:val="none" w:sz="0" w:space="0" w:color="auto"/>
              </w:divBdr>
            </w:div>
            <w:div w:id="217862504">
              <w:marLeft w:val="0"/>
              <w:marRight w:val="0"/>
              <w:marTop w:val="0"/>
              <w:marBottom w:val="0"/>
              <w:divBdr>
                <w:top w:val="none" w:sz="0" w:space="0" w:color="auto"/>
                <w:left w:val="none" w:sz="0" w:space="0" w:color="auto"/>
                <w:bottom w:val="none" w:sz="0" w:space="0" w:color="auto"/>
                <w:right w:val="none" w:sz="0" w:space="0" w:color="auto"/>
              </w:divBdr>
            </w:div>
            <w:div w:id="684524323">
              <w:marLeft w:val="0"/>
              <w:marRight w:val="0"/>
              <w:marTop w:val="0"/>
              <w:marBottom w:val="0"/>
              <w:divBdr>
                <w:top w:val="none" w:sz="0" w:space="0" w:color="auto"/>
                <w:left w:val="none" w:sz="0" w:space="0" w:color="auto"/>
                <w:bottom w:val="none" w:sz="0" w:space="0" w:color="auto"/>
                <w:right w:val="none" w:sz="0" w:space="0" w:color="auto"/>
              </w:divBdr>
            </w:div>
            <w:div w:id="1802263185">
              <w:marLeft w:val="0"/>
              <w:marRight w:val="0"/>
              <w:marTop w:val="0"/>
              <w:marBottom w:val="0"/>
              <w:divBdr>
                <w:top w:val="none" w:sz="0" w:space="0" w:color="auto"/>
                <w:left w:val="none" w:sz="0" w:space="0" w:color="auto"/>
                <w:bottom w:val="none" w:sz="0" w:space="0" w:color="auto"/>
                <w:right w:val="none" w:sz="0" w:space="0" w:color="auto"/>
              </w:divBdr>
            </w:div>
            <w:div w:id="86074440">
              <w:marLeft w:val="0"/>
              <w:marRight w:val="0"/>
              <w:marTop w:val="0"/>
              <w:marBottom w:val="0"/>
              <w:divBdr>
                <w:top w:val="none" w:sz="0" w:space="0" w:color="auto"/>
                <w:left w:val="none" w:sz="0" w:space="0" w:color="auto"/>
                <w:bottom w:val="none" w:sz="0" w:space="0" w:color="auto"/>
                <w:right w:val="none" w:sz="0" w:space="0" w:color="auto"/>
              </w:divBdr>
            </w:div>
            <w:div w:id="875390613">
              <w:marLeft w:val="0"/>
              <w:marRight w:val="0"/>
              <w:marTop w:val="0"/>
              <w:marBottom w:val="0"/>
              <w:divBdr>
                <w:top w:val="none" w:sz="0" w:space="0" w:color="auto"/>
                <w:left w:val="none" w:sz="0" w:space="0" w:color="auto"/>
                <w:bottom w:val="none" w:sz="0" w:space="0" w:color="auto"/>
                <w:right w:val="none" w:sz="0" w:space="0" w:color="auto"/>
              </w:divBdr>
            </w:div>
            <w:div w:id="172695516">
              <w:marLeft w:val="0"/>
              <w:marRight w:val="0"/>
              <w:marTop w:val="0"/>
              <w:marBottom w:val="0"/>
              <w:divBdr>
                <w:top w:val="none" w:sz="0" w:space="0" w:color="auto"/>
                <w:left w:val="none" w:sz="0" w:space="0" w:color="auto"/>
                <w:bottom w:val="none" w:sz="0" w:space="0" w:color="auto"/>
                <w:right w:val="none" w:sz="0" w:space="0" w:color="auto"/>
              </w:divBdr>
            </w:div>
            <w:div w:id="1446581719">
              <w:marLeft w:val="0"/>
              <w:marRight w:val="0"/>
              <w:marTop w:val="0"/>
              <w:marBottom w:val="0"/>
              <w:divBdr>
                <w:top w:val="none" w:sz="0" w:space="0" w:color="auto"/>
                <w:left w:val="none" w:sz="0" w:space="0" w:color="auto"/>
                <w:bottom w:val="none" w:sz="0" w:space="0" w:color="auto"/>
                <w:right w:val="none" w:sz="0" w:space="0" w:color="auto"/>
              </w:divBdr>
            </w:div>
            <w:div w:id="1881745117">
              <w:marLeft w:val="0"/>
              <w:marRight w:val="0"/>
              <w:marTop w:val="0"/>
              <w:marBottom w:val="0"/>
              <w:divBdr>
                <w:top w:val="none" w:sz="0" w:space="0" w:color="auto"/>
                <w:left w:val="none" w:sz="0" w:space="0" w:color="auto"/>
                <w:bottom w:val="none" w:sz="0" w:space="0" w:color="auto"/>
                <w:right w:val="none" w:sz="0" w:space="0" w:color="auto"/>
              </w:divBdr>
            </w:div>
            <w:div w:id="2003652488">
              <w:marLeft w:val="0"/>
              <w:marRight w:val="0"/>
              <w:marTop w:val="0"/>
              <w:marBottom w:val="0"/>
              <w:divBdr>
                <w:top w:val="none" w:sz="0" w:space="0" w:color="auto"/>
                <w:left w:val="none" w:sz="0" w:space="0" w:color="auto"/>
                <w:bottom w:val="none" w:sz="0" w:space="0" w:color="auto"/>
                <w:right w:val="none" w:sz="0" w:space="0" w:color="auto"/>
              </w:divBdr>
            </w:div>
            <w:div w:id="1103379100">
              <w:marLeft w:val="0"/>
              <w:marRight w:val="0"/>
              <w:marTop w:val="0"/>
              <w:marBottom w:val="0"/>
              <w:divBdr>
                <w:top w:val="none" w:sz="0" w:space="0" w:color="auto"/>
                <w:left w:val="none" w:sz="0" w:space="0" w:color="auto"/>
                <w:bottom w:val="none" w:sz="0" w:space="0" w:color="auto"/>
                <w:right w:val="none" w:sz="0" w:space="0" w:color="auto"/>
              </w:divBdr>
            </w:div>
            <w:div w:id="411780348">
              <w:marLeft w:val="0"/>
              <w:marRight w:val="0"/>
              <w:marTop w:val="0"/>
              <w:marBottom w:val="0"/>
              <w:divBdr>
                <w:top w:val="none" w:sz="0" w:space="0" w:color="auto"/>
                <w:left w:val="none" w:sz="0" w:space="0" w:color="auto"/>
                <w:bottom w:val="none" w:sz="0" w:space="0" w:color="auto"/>
                <w:right w:val="none" w:sz="0" w:space="0" w:color="auto"/>
              </w:divBdr>
            </w:div>
            <w:div w:id="3322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1263">
      <w:bodyDiv w:val="1"/>
      <w:marLeft w:val="0"/>
      <w:marRight w:val="0"/>
      <w:marTop w:val="0"/>
      <w:marBottom w:val="0"/>
      <w:divBdr>
        <w:top w:val="none" w:sz="0" w:space="0" w:color="auto"/>
        <w:left w:val="none" w:sz="0" w:space="0" w:color="auto"/>
        <w:bottom w:val="none" w:sz="0" w:space="0" w:color="auto"/>
        <w:right w:val="none" w:sz="0" w:space="0" w:color="auto"/>
      </w:divBdr>
    </w:div>
    <w:div w:id="1103722989">
      <w:bodyDiv w:val="1"/>
      <w:marLeft w:val="0"/>
      <w:marRight w:val="0"/>
      <w:marTop w:val="0"/>
      <w:marBottom w:val="0"/>
      <w:divBdr>
        <w:top w:val="none" w:sz="0" w:space="0" w:color="auto"/>
        <w:left w:val="none" w:sz="0" w:space="0" w:color="auto"/>
        <w:bottom w:val="none" w:sz="0" w:space="0" w:color="auto"/>
        <w:right w:val="none" w:sz="0" w:space="0" w:color="auto"/>
      </w:divBdr>
    </w:div>
    <w:div w:id="1837763634">
      <w:bodyDiv w:val="1"/>
      <w:marLeft w:val="0"/>
      <w:marRight w:val="0"/>
      <w:marTop w:val="0"/>
      <w:marBottom w:val="0"/>
      <w:divBdr>
        <w:top w:val="none" w:sz="0" w:space="0" w:color="auto"/>
        <w:left w:val="none" w:sz="0" w:space="0" w:color="auto"/>
        <w:bottom w:val="none" w:sz="0" w:space="0" w:color="auto"/>
        <w:right w:val="none" w:sz="0" w:space="0" w:color="auto"/>
      </w:divBdr>
    </w:div>
    <w:div w:id="1912961723">
      <w:bodyDiv w:val="1"/>
      <w:marLeft w:val="0"/>
      <w:marRight w:val="0"/>
      <w:marTop w:val="0"/>
      <w:marBottom w:val="0"/>
      <w:divBdr>
        <w:top w:val="none" w:sz="0" w:space="0" w:color="auto"/>
        <w:left w:val="none" w:sz="0" w:space="0" w:color="auto"/>
        <w:bottom w:val="none" w:sz="0" w:space="0" w:color="auto"/>
        <w:right w:val="none" w:sz="0" w:space="0" w:color="auto"/>
      </w:divBdr>
      <w:divsChild>
        <w:div w:id="1706060772">
          <w:marLeft w:val="0"/>
          <w:marRight w:val="0"/>
          <w:marTop w:val="0"/>
          <w:marBottom w:val="0"/>
          <w:divBdr>
            <w:top w:val="single" w:sz="2" w:space="0" w:color="E5E7EB"/>
            <w:left w:val="single" w:sz="2" w:space="0" w:color="E5E7EB"/>
            <w:bottom w:val="single" w:sz="2" w:space="0" w:color="E5E7EB"/>
            <w:right w:val="single" w:sz="2" w:space="0" w:color="E5E7EB"/>
          </w:divBdr>
          <w:divsChild>
            <w:div w:id="187985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055168">
          <w:marLeft w:val="0"/>
          <w:marRight w:val="0"/>
          <w:marTop w:val="0"/>
          <w:marBottom w:val="0"/>
          <w:divBdr>
            <w:top w:val="single" w:sz="2" w:space="0" w:color="E5E7EB"/>
            <w:left w:val="single" w:sz="2" w:space="0" w:color="E5E7EB"/>
            <w:bottom w:val="single" w:sz="2" w:space="0" w:color="E5E7EB"/>
            <w:right w:val="single" w:sz="2" w:space="0" w:color="E5E7EB"/>
          </w:divBdr>
          <w:divsChild>
            <w:div w:id="13388887">
              <w:marLeft w:val="0"/>
              <w:marRight w:val="0"/>
              <w:marTop w:val="0"/>
              <w:marBottom w:val="0"/>
              <w:divBdr>
                <w:top w:val="single" w:sz="2" w:space="0" w:color="E5E7EB"/>
                <w:left w:val="single" w:sz="2" w:space="0" w:color="E5E7EB"/>
                <w:bottom w:val="single" w:sz="2" w:space="0" w:color="E5E7EB"/>
                <w:right w:val="single" w:sz="2" w:space="0" w:color="E5E7EB"/>
              </w:divBdr>
              <w:divsChild>
                <w:div w:id="547767559">
                  <w:marLeft w:val="0"/>
                  <w:marRight w:val="0"/>
                  <w:marTop w:val="0"/>
                  <w:marBottom w:val="0"/>
                  <w:divBdr>
                    <w:top w:val="single" w:sz="2" w:space="0" w:color="E5E7EB"/>
                    <w:left w:val="single" w:sz="2" w:space="0" w:color="E5E7EB"/>
                    <w:bottom w:val="single" w:sz="2" w:space="0" w:color="E5E7EB"/>
                    <w:right w:val="single" w:sz="2" w:space="0" w:color="E5E7EB"/>
                  </w:divBdr>
                  <w:divsChild>
                    <w:div w:id="1150244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905321">
                  <w:marLeft w:val="0"/>
                  <w:marRight w:val="0"/>
                  <w:marTop w:val="0"/>
                  <w:marBottom w:val="0"/>
                  <w:divBdr>
                    <w:top w:val="single" w:sz="2" w:space="0" w:color="E5E7EB"/>
                    <w:left w:val="single" w:sz="2" w:space="0" w:color="E5E7EB"/>
                    <w:bottom w:val="single" w:sz="2" w:space="0" w:color="E5E7EB"/>
                    <w:right w:val="single" w:sz="2" w:space="0" w:color="E5E7EB"/>
                  </w:divBdr>
                  <w:divsChild>
                    <w:div w:id="707605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713259">
                  <w:marLeft w:val="0"/>
                  <w:marRight w:val="0"/>
                  <w:marTop w:val="0"/>
                  <w:marBottom w:val="0"/>
                  <w:divBdr>
                    <w:top w:val="single" w:sz="2" w:space="0" w:color="E5E7EB"/>
                    <w:left w:val="single" w:sz="2" w:space="0" w:color="E5E7EB"/>
                    <w:bottom w:val="single" w:sz="2" w:space="0" w:color="E5E7EB"/>
                    <w:right w:val="single" w:sz="2" w:space="0" w:color="E5E7EB"/>
                  </w:divBdr>
                  <w:divsChild>
                    <w:div w:id="590703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068836">
                  <w:marLeft w:val="0"/>
                  <w:marRight w:val="0"/>
                  <w:marTop w:val="0"/>
                  <w:marBottom w:val="0"/>
                  <w:divBdr>
                    <w:top w:val="single" w:sz="2" w:space="0" w:color="E5E7EB"/>
                    <w:left w:val="single" w:sz="2" w:space="0" w:color="E5E7EB"/>
                    <w:bottom w:val="single" w:sz="2" w:space="0" w:color="E5E7EB"/>
                    <w:right w:val="single" w:sz="2" w:space="0" w:color="E5E7EB"/>
                  </w:divBdr>
                  <w:divsChild>
                    <w:div w:id="670566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108357">
                  <w:marLeft w:val="0"/>
                  <w:marRight w:val="0"/>
                  <w:marTop w:val="0"/>
                  <w:marBottom w:val="0"/>
                  <w:divBdr>
                    <w:top w:val="single" w:sz="2" w:space="0" w:color="E5E7EB"/>
                    <w:left w:val="single" w:sz="2" w:space="0" w:color="E5E7EB"/>
                    <w:bottom w:val="single" w:sz="2" w:space="0" w:color="E5E7EB"/>
                    <w:right w:val="single" w:sz="2" w:space="0" w:color="E5E7EB"/>
                  </w:divBdr>
                  <w:divsChild>
                    <w:div w:id="655838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317531">
                  <w:marLeft w:val="0"/>
                  <w:marRight w:val="0"/>
                  <w:marTop w:val="0"/>
                  <w:marBottom w:val="0"/>
                  <w:divBdr>
                    <w:top w:val="single" w:sz="2" w:space="0" w:color="E5E7EB"/>
                    <w:left w:val="single" w:sz="2" w:space="0" w:color="E5E7EB"/>
                    <w:bottom w:val="single" w:sz="2" w:space="0" w:color="E5E7EB"/>
                    <w:right w:val="single" w:sz="2" w:space="0" w:color="E5E7EB"/>
                  </w:divBdr>
                  <w:divsChild>
                    <w:div w:id="100782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697/predict%2Bstudents%2Bdropout%2Band%2Bacademic%2Bsuccess?utm_source=chatgpt.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1197</Words>
  <Characters>6587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Yomar</cp:lastModifiedBy>
  <cp:revision>4</cp:revision>
  <dcterms:created xsi:type="dcterms:W3CDTF">2025-06-16T02:23:00Z</dcterms:created>
  <dcterms:modified xsi:type="dcterms:W3CDTF">2025-07-03T21:53:00Z</dcterms:modified>
  <cp:category/>
</cp:coreProperties>
</file>